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i w:val="0"/>
          <w:smallCaps w:val="0"/>
          <w:strike w:val="0"/>
          <w:color w:val="000000"/>
          <w:sz w:val="20"/>
          <w:szCs w:val="20"/>
          <w:u w:val="none"/>
          <w:shd w:val="clear" w:fill="auto"/>
          <w:vertAlign w:val="baseline"/>
        </w:rPr>
      </w:pPr>
    </w:p>
    <w:p>
      <w:pPr>
        <w:jc w:val="center"/>
        <w:rPr>
          <w:rFonts w:ascii="Calibri" w:hAnsi="Calibri" w:eastAsia="Calibri" w:cs="Calibri"/>
          <w:b/>
          <w:sz w:val="36"/>
          <w:szCs w:val="36"/>
          <w:vertAlign w:val="baseline"/>
        </w:rPr>
      </w:pPr>
    </w:p>
    <w:p>
      <w:pPr>
        <w:jc w:val="center"/>
        <w:rPr>
          <w:rFonts w:ascii="Calibri" w:hAnsi="Calibri" w:eastAsia="Calibri" w:cs="Calibri"/>
          <w:b/>
          <w:sz w:val="48"/>
          <w:szCs w:val="48"/>
        </w:rPr>
      </w:pPr>
      <w:r>
        <w:rPr>
          <w:rFonts w:ascii="Calibri" w:hAnsi="Calibri" w:eastAsia="Calibri" w:cs="Calibri"/>
          <w:b/>
          <w:sz w:val="48"/>
          <w:szCs w:val="48"/>
          <w:rtl w:val="0"/>
        </w:rPr>
        <w:t>RSA Algorithm and</w:t>
      </w:r>
    </w:p>
    <w:p>
      <w:pPr>
        <w:jc w:val="center"/>
        <w:rPr>
          <w:rFonts w:ascii="Calibri" w:hAnsi="Calibri" w:eastAsia="Calibri" w:cs="Calibri"/>
          <w:b/>
          <w:sz w:val="48"/>
          <w:szCs w:val="48"/>
          <w:rtl w:val="0"/>
        </w:rPr>
      </w:pPr>
      <w:r>
        <w:rPr>
          <w:rFonts w:ascii="Calibri" w:hAnsi="Calibri" w:eastAsia="Calibri" w:cs="Calibri"/>
          <w:b/>
          <w:sz w:val="48"/>
          <w:szCs w:val="48"/>
          <w:rtl w:val="0"/>
        </w:rPr>
        <w:t>its Applications</w:t>
      </w:r>
    </w:p>
    <w:p>
      <w:pPr>
        <w:jc w:val="center"/>
        <w:rPr>
          <w:rFonts w:ascii="Calibri" w:hAnsi="Calibri" w:eastAsia="Calibri" w:cs="Calibri"/>
          <w:b/>
          <w:sz w:val="48"/>
          <w:szCs w:val="48"/>
          <w:rtl w:val="0"/>
          <w:lang w:val="en-IN"/>
        </w:rPr>
      </w:pPr>
      <w:r>
        <w:rPr>
          <w:rFonts w:ascii="Calibri" w:hAnsi="Calibri" w:eastAsia="Calibri" w:cs="Calibri"/>
          <w:b/>
          <w:sz w:val="48"/>
          <w:szCs w:val="48"/>
          <w:rtl w:val="0"/>
          <w:lang w:val="en-IN"/>
        </w:rPr>
        <w:t>(Focused on Image Encryption and Decryption</w:t>
      </w:r>
      <w:bookmarkStart w:id="2" w:name="_GoBack"/>
      <w:bookmarkEnd w:id="2"/>
      <w:r>
        <w:rPr>
          <w:rFonts w:ascii="Calibri" w:hAnsi="Calibri" w:eastAsia="Calibri" w:cs="Calibri"/>
          <w:b/>
          <w:sz w:val="48"/>
          <w:szCs w:val="48"/>
          <w:rtl w:val="0"/>
          <w:lang w:val="en-IN"/>
        </w:rPr>
        <w:t>)</w:t>
      </w:r>
    </w:p>
    <w:p>
      <w:pPr>
        <w:spacing w:before="1" w:line="240" w:lineRule="auto"/>
        <w:jc w:val="center"/>
        <w:rPr>
          <w:rFonts w:ascii="Calibri" w:hAnsi="Calibri" w:eastAsia="Calibri" w:cs="Calibri"/>
          <w:b/>
          <w:sz w:val="56"/>
          <w:szCs w:val="56"/>
        </w:rPr>
      </w:pPr>
    </w:p>
    <w:p>
      <w:pPr>
        <w:spacing w:before="1" w:line="240" w:lineRule="auto"/>
        <w:jc w:val="center"/>
        <w:rPr>
          <w:rFonts w:ascii="Calibri" w:hAnsi="Calibri" w:eastAsia="Calibri" w:cs="Calibri"/>
          <w:b/>
          <w:sz w:val="56"/>
          <w:szCs w:val="56"/>
        </w:rPr>
      </w:pPr>
    </w:p>
    <w:p>
      <w:pPr>
        <w:spacing w:before="0" w:line="240" w:lineRule="auto"/>
        <w:jc w:val="center"/>
        <w:rPr>
          <w:rFonts w:ascii="Calibri" w:hAnsi="Calibri" w:eastAsia="Calibri" w:cs="Calibri"/>
          <w:b/>
          <w:sz w:val="40"/>
          <w:szCs w:val="40"/>
          <w:rtl w:val="0"/>
        </w:rPr>
      </w:pPr>
    </w:p>
    <w:p>
      <w:pPr>
        <w:spacing w:before="0" w:line="240" w:lineRule="auto"/>
        <w:jc w:val="center"/>
        <w:rPr>
          <w:rFonts w:ascii="Calibri" w:hAnsi="Calibri" w:eastAsia="Calibri" w:cs="Calibri"/>
          <w:b/>
          <w:sz w:val="40"/>
          <w:szCs w:val="40"/>
          <w:rtl w:val="0"/>
        </w:rPr>
      </w:pPr>
    </w:p>
    <w:p>
      <w:pPr>
        <w:spacing w:before="0" w:line="240" w:lineRule="auto"/>
        <w:jc w:val="center"/>
        <w:rPr>
          <w:rFonts w:ascii="Calibri" w:hAnsi="Calibri" w:eastAsia="Calibri" w:cs="Calibri"/>
          <w:b/>
          <w:sz w:val="40"/>
          <w:szCs w:val="40"/>
          <w:rtl w:val="0"/>
        </w:rPr>
      </w:pPr>
    </w:p>
    <w:p>
      <w:pPr>
        <w:spacing w:before="0" w:line="240" w:lineRule="auto"/>
        <w:jc w:val="center"/>
        <w:rPr>
          <w:rFonts w:ascii="Calibri" w:hAnsi="Calibri" w:eastAsia="Calibri" w:cs="Calibri"/>
          <w:b/>
          <w:sz w:val="40"/>
          <w:szCs w:val="40"/>
          <w:rtl w:val="0"/>
        </w:rPr>
      </w:pPr>
    </w:p>
    <w:p>
      <w:pPr>
        <w:spacing w:before="0" w:line="240" w:lineRule="auto"/>
        <w:jc w:val="center"/>
        <w:rPr>
          <w:rFonts w:ascii="Calibri" w:hAnsi="Calibri" w:eastAsia="Calibri" w:cs="Calibri"/>
          <w:b/>
          <w:sz w:val="40"/>
          <w:szCs w:val="40"/>
          <w:rtl w:val="0"/>
        </w:rPr>
      </w:pPr>
    </w:p>
    <w:p>
      <w:pPr>
        <w:spacing w:before="0" w:line="240" w:lineRule="auto"/>
        <w:jc w:val="center"/>
        <w:rPr>
          <w:rFonts w:ascii="Calibri" w:hAnsi="Calibri" w:eastAsia="Calibri" w:cs="Calibri"/>
          <w:b/>
          <w:sz w:val="40"/>
          <w:szCs w:val="40"/>
          <w:rtl w:val="0"/>
        </w:rPr>
      </w:pPr>
    </w:p>
    <w:p>
      <w:pPr>
        <w:spacing w:before="0" w:line="240" w:lineRule="auto"/>
        <w:jc w:val="center"/>
        <w:rPr>
          <w:rFonts w:ascii="Calibri" w:hAnsi="Calibri" w:eastAsia="Calibri" w:cs="Calibri"/>
          <w:b/>
          <w:sz w:val="40"/>
          <w:szCs w:val="40"/>
          <w:rtl w:val="0"/>
        </w:rPr>
      </w:pPr>
    </w:p>
    <w:p>
      <w:pPr>
        <w:spacing w:before="0" w:line="240" w:lineRule="auto"/>
        <w:jc w:val="center"/>
        <w:rPr>
          <w:rFonts w:ascii="Calibri" w:hAnsi="Calibri" w:eastAsia="Calibri" w:cs="Calibri"/>
          <w:b/>
          <w:sz w:val="40"/>
          <w:szCs w:val="40"/>
          <w:rtl w:val="0"/>
        </w:rPr>
      </w:pPr>
    </w:p>
    <w:p>
      <w:pPr>
        <w:spacing w:before="0" w:line="240" w:lineRule="auto"/>
        <w:jc w:val="center"/>
        <w:rPr>
          <w:rFonts w:ascii="Calibri" w:hAnsi="Calibri" w:eastAsia="Calibri" w:cs="Calibri"/>
          <w:b/>
          <w:sz w:val="40"/>
          <w:szCs w:val="40"/>
          <w:rtl w:val="0"/>
        </w:rPr>
      </w:pPr>
    </w:p>
    <w:p>
      <w:pPr>
        <w:spacing w:before="0" w:line="240" w:lineRule="auto"/>
        <w:jc w:val="center"/>
        <w:rPr>
          <w:rFonts w:ascii="Calibri" w:hAnsi="Calibri" w:eastAsia="Calibri" w:cs="Calibri"/>
          <w:b/>
          <w:sz w:val="40"/>
          <w:szCs w:val="40"/>
          <w:rtl w:val="0"/>
        </w:rPr>
      </w:pPr>
    </w:p>
    <w:p>
      <w:pPr>
        <w:spacing w:before="0" w:line="240" w:lineRule="auto"/>
        <w:jc w:val="center"/>
        <w:rPr>
          <w:rFonts w:ascii="Calibri" w:hAnsi="Calibri" w:eastAsia="Calibri" w:cs="Calibri"/>
          <w:b/>
          <w:sz w:val="40"/>
          <w:szCs w:val="40"/>
          <w:rtl w:val="0"/>
        </w:rPr>
      </w:pPr>
    </w:p>
    <w:p>
      <w:pPr>
        <w:spacing w:before="0" w:line="240" w:lineRule="auto"/>
        <w:jc w:val="center"/>
        <w:rPr>
          <w:rFonts w:ascii="Calibri" w:hAnsi="Calibri" w:eastAsia="Calibri" w:cs="Calibri"/>
          <w:b/>
          <w:sz w:val="40"/>
          <w:szCs w:val="40"/>
          <w:rtl w:val="0"/>
        </w:rPr>
      </w:pPr>
    </w:p>
    <w:p>
      <w:pPr>
        <w:spacing w:before="0" w:line="240" w:lineRule="auto"/>
        <w:jc w:val="center"/>
        <w:rPr>
          <w:rFonts w:ascii="Calibri" w:hAnsi="Calibri" w:eastAsia="Calibri" w:cs="Calibri"/>
          <w:b/>
          <w:sz w:val="40"/>
          <w:szCs w:val="40"/>
          <w:rtl w:val="0"/>
        </w:rPr>
      </w:pPr>
    </w:p>
    <w:p>
      <w:pPr>
        <w:spacing w:before="0" w:line="240" w:lineRule="auto"/>
        <w:jc w:val="center"/>
        <w:rPr>
          <w:rFonts w:ascii="Calibri" w:hAnsi="Calibri" w:eastAsia="Calibri" w:cs="Calibri"/>
          <w:b/>
          <w:sz w:val="40"/>
          <w:szCs w:val="40"/>
          <w:rtl w:val="0"/>
        </w:rPr>
      </w:pPr>
    </w:p>
    <w:p>
      <w:pPr>
        <w:spacing w:before="0" w:line="240" w:lineRule="auto"/>
        <w:jc w:val="center"/>
        <w:rPr>
          <w:rFonts w:ascii="Calibri" w:hAnsi="Calibri" w:eastAsia="Calibri" w:cs="Calibri"/>
          <w:b/>
          <w:sz w:val="40"/>
          <w:szCs w:val="40"/>
          <w:rtl w:val="0"/>
        </w:rPr>
      </w:pPr>
    </w:p>
    <w:p>
      <w:pPr>
        <w:spacing w:before="0" w:line="240" w:lineRule="auto"/>
        <w:jc w:val="center"/>
        <w:rPr>
          <w:rFonts w:ascii="Calibri" w:hAnsi="Calibri" w:eastAsia="Calibri" w:cs="Calibri"/>
          <w:b/>
          <w:sz w:val="40"/>
          <w:szCs w:val="40"/>
          <w:rtl w:val="0"/>
        </w:rPr>
      </w:pPr>
    </w:p>
    <w:p>
      <w:pPr>
        <w:spacing w:before="0" w:line="240" w:lineRule="auto"/>
        <w:jc w:val="center"/>
        <w:rPr>
          <w:rFonts w:ascii="Calibri" w:hAnsi="Calibri" w:eastAsia="Calibri" w:cs="Calibri"/>
          <w:b/>
          <w:sz w:val="40"/>
          <w:szCs w:val="40"/>
          <w:rtl w:val="0"/>
        </w:rPr>
      </w:pPr>
    </w:p>
    <w:p>
      <w:pPr>
        <w:spacing w:before="0" w:line="240" w:lineRule="auto"/>
        <w:jc w:val="center"/>
        <w:rPr>
          <w:rFonts w:ascii="Calibri" w:hAnsi="Calibri" w:eastAsia="Calibri" w:cs="Calibri"/>
          <w:b/>
          <w:sz w:val="40"/>
          <w:szCs w:val="40"/>
          <w:rtl w:val="0"/>
        </w:rPr>
      </w:pPr>
    </w:p>
    <w:p>
      <w:pPr>
        <w:spacing w:before="0" w:line="240" w:lineRule="auto"/>
        <w:jc w:val="center"/>
        <w:rPr>
          <w:rFonts w:ascii="Calibri" w:hAnsi="Calibri" w:eastAsia="Calibri" w:cs="Calibri"/>
          <w:b/>
          <w:sz w:val="40"/>
          <w:szCs w:val="40"/>
          <w:rtl w:val="0"/>
        </w:rPr>
      </w:pPr>
    </w:p>
    <w:p>
      <w:pPr>
        <w:spacing w:before="0" w:line="240" w:lineRule="auto"/>
        <w:jc w:val="center"/>
        <w:rPr>
          <w:rFonts w:ascii="Calibri" w:hAnsi="Calibri" w:eastAsia="Calibri" w:cs="Calibri"/>
          <w:b/>
          <w:sz w:val="40"/>
          <w:szCs w:val="40"/>
          <w:rtl w:val="0"/>
        </w:rPr>
      </w:pPr>
    </w:p>
    <w:p>
      <w:pPr>
        <w:spacing w:before="0" w:line="240" w:lineRule="auto"/>
        <w:jc w:val="center"/>
        <w:rPr>
          <w:rFonts w:ascii="Calibri" w:hAnsi="Calibri" w:eastAsia="Calibri" w:cs="Calibri"/>
          <w:b/>
          <w:sz w:val="40"/>
          <w:szCs w:val="40"/>
          <w:rtl w:val="0"/>
        </w:rPr>
      </w:pPr>
    </w:p>
    <w:p>
      <w:pPr>
        <w:spacing w:before="0" w:line="240" w:lineRule="auto"/>
        <w:jc w:val="center"/>
        <w:rPr>
          <w:rFonts w:ascii="Calibri" w:hAnsi="Calibri" w:eastAsia="Calibri" w:cs="Calibri"/>
          <w:b/>
          <w:sz w:val="40"/>
          <w:szCs w:val="40"/>
        </w:rPr>
      </w:pPr>
      <w:r>
        <w:rPr>
          <w:rFonts w:ascii="Calibri" w:hAnsi="Calibri" w:eastAsia="Calibri" w:cs="Calibri"/>
          <w:b/>
          <w:sz w:val="40"/>
          <w:szCs w:val="40"/>
          <w:rtl w:val="0"/>
        </w:rPr>
        <w:t xml:space="preserve">Contents </w:t>
      </w: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p>
    <w:p>
      <w:pPr>
        <w:numPr>
          <w:ilvl w:val="0"/>
          <w:numId w:val="1"/>
        </w:numPr>
        <w:spacing w:before="0" w:line="480" w:lineRule="auto"/>
        <w:ind w:left="425" w:hanging="425"/>
        <w:jc w:val="left"/>
        <w:rPr>
          <w:rFonts w:ascii="Calibri" w:hAnsi="Calibri" w:eastAsia="Calibri" w:cs="Calibri"/>
          <w:sz w:val="32"/>
          <w:szCs w:val="32"/>
        </w:rPr>
      </w:pPr>
      <w:r>
        <w:rPr>
          <w:rFonts w:ascii="Calibri" w:hAnsi="Calibri" w:eastAsia="Calibri" w:cs="Calibri"/>
          <w:sz w:val="32"/>
          <w:szCs w:val="32"/>
          <w:rtl w:val="0"/>
        </w:rPr>
        <w:t xml:space="preserve">Abstract </w:t>
      </w:r>
    </w:p>
    <w:p>
      <w:pPr>
        <w:widowControl w:val="0"/>
        <w:spacing w:before="0" w:after="0" w:line="480" w:lineRule="auto"/>
        <w:ind w:right="0"/>
        <w:jc w:val="left"/>
        <w:rPr>
          <w:rFonts w:ascii="Calibri" w:hAnsi="Calibri" w:eastAsia="Calibri" w:cs="Calibri"/>
          <w:sz w:val="32"/>
          <w:szCs w:val="32"/>
        </w:rPr>
      </w:pPr>
    </w:p>
    <w:p>
      <w:pPr>
        <w:numPr>
          <w:ilvl w:val="0"/>
          <w:numId w:val="1"/>
        </w:numPr>
        <w:spacing w:before="0" w:line="480" w:lineRule="auto"/>
        <w:ind w:left="425" w:hanging="425"/>
        <w:jc w:val="left"/>
        <w:rPr>
          <w:rFonts w:ascii="Calibri" w:hAnsi="Calibri" w:eastAsia="Calibri" w:cs="Calibri"/>
          <w:sz w:val="32"/>
          <w:szCs w:val="32"/>
        </w:rPr>
      </w:pPr>
      <w:r>
        <w:rPr>
          <w:rFonts w:ascii="Calibri" w:hAnsi="Calibri" w:eastAsia="Calibri" w:cs="Calibri"/>
          <w:sz w:val="32"/>
          <w:szCs w:val="32"/>
          <w:rtl w:val="0"/>
        </w:rPr>
        <w:t xml:space="preserve">Introduction </w:t>
      </w:r>
    </w:p>
    <w:p>
      <w:pPr>
        <w:widowControl w:val="0"/>
        <w:spacing w:before="0" w:after="0" w:line="480" w:lineRule="auto"/>
        <w:ind w:right="0"/>
        <w:jc w:val="left"/>
        <w:rPr>
          <w:rFonts w:ascii="Calibri" w:hAnsi="Calibri" w:eastAsia="Calibri" w:cs="Calibri"/>
          <w:sz w:val="32"/>
          <w:szCs w:val="32"/>
        </w:rPr>
      </w:pPr>
    </w:p>
    <w:p>
      <w:pPr>
        <w:numPr>
          <w:ilvl w:val="0"/>
          <w:numId w:val="1"/>
        </w:numPr>
        <w:spacing w:before="0" w:line="480" w:lineRule="auto"/>
        <w:ind w:left="425" w:hanging="425"/>
        <w:jc w:val="left"/>
        <w:rPr>
          <w:rFonts w:ascii="Calibri" w:hAnsi="Calibri" w:eastAsia="Calibri" w:cs="Calibri"/>
          <w:sz w:val="32"/>
          <w:szCs w:val="32"/>
        </w:rPr>
      </w:pPr>
      <w:r>
        <w:rPr>
          <w:rFonts w:ascii="Calibri" w:hAnsi="Calibri" w:eastAsia="Calibri" w:cs="Calibri"/>
          <w:sz w:val="32"/>
          <w:szCs w:val="32"/>
          <w:rtl w:val="0"/>
        </w:rPr>
        <w:t xml:space="preserve">Details of the Work </w:t>
      </w:r>
    </w:p>
    <w:p>
      <w:pPr>
        <w:widowControl w:val="0"/>
        <w:spacing w:before="0" w:after="0" w:line="480" w:lineRule="auto"/>
        <w:ind w:right="0"/>
        <w:jc w:val="left"/>
        <w:rPr>
          <w:rFonts w:ascii="Calibri" w:hAnsi="Calibri" w:eastAsia="Calibri" w:cs="Calibri"/>
          <w:sz w:val="32"/>
          <w:szCs w:val="32"/>
        </w:rPr>
      </w:pPr>
    </w:p>
    <w:p>
      <w:pPr>
        <w:numPr>
          <w:ilvl w:val="0"/>
          <w:numId w:val="1"/>
        </w:numPr>
        <w:spacing w:before="0" w:line="480" w:lineRule="auto"/>
        <w:ind w:left="425" w:hanging="425"/>
        <w:jc w:val="left"/>
        <w:rPr>
          <w:rFonts w:ascii="Calibri" w:hAnsi="Calibri" w:eastAsia="Calibri" w:cs="Calibri"/>
          <w:sz w:val="32"/>
          <w:szCs w:val="32"/>
        </w:rPr>
      </w:pPr>
      <w:r>
        <w:rPr>
          <w:rFonts w:ascii="Calibri" w:hAnsi="Calibri" w:eastAsia="Calibri" w:cs="Calibri"/>
          <w:sz w:val="32"/>
          <w:szCs w:val="32"/>
          <w:rtl w:val="0"/>
        </w:rPr>
        <w:t xml:space="preserve">Conclusion </w:t>
      </w:r>
    </w:p>
    <w:p>
      <w:pPr>
        <w:widowControl w:val="0"/>
        <w:spacing w:before="0" w:after="0" w:line="480" w:lineRule="auto"/>
        <w:ind w:right="0"/>
        <w:jc w:val="left"/>
        <w:rPr>
          <w:rFonts w:ascii="Calibri" w:hAnsi="Calibri" w:eastAsia="Calibri" w:cs="Calibri"/>
          <w:sz w:val="32"/>
          <w:szCs w:val="32"/>
        </w:rPr>
      </w:pPr>
    </w:p>
    <w:p>
      <w:pPr>
        <w:numPr>
          <w:ilvl w:val="0"/>
          <w:numId w:val="1"/>
        </w:numPr>
        <w:spacing w:before="0" w:line="480" w:lineRule="auto"/>
        <w:ind w:left="425" w:hanging="425"/>
        <w:jc w:val="left"/>
        <w:rPr>
          <w:rFonts w:ascii="Calibri" w:hAnsi="Calibri" w:eastAsia="Calibri" w:cs="Calibri"/>
          <w:sz w:val="32"/>
          <w:szCs w:val="32"/>
        </w:rPr>
      </w:pPr>
      <w:r>
        <w:rPr>
          <w:rFonts w:ascii="Calibri" w:hAnsi="Calibri" w:eastAsia="Calibri" w:cs="Calibri"/>
          <w:sz w:val="32"/>
          <w:szCs w:val="32"/>
          <w:rtl w:val="0"/>
        </w:rPr>
        <w:t xml:space="preserve">References </w:t>
      </w:r>
    </w:p>
    <w:p>
      <w:pPr>
        <w:widowControl w:val="0"/>
        <w:spacing w:before="0" w:after="0" w:line="480" w:lineRule="auto"/>
        <w:ind w:right="0"/>
        <w:jc w:val="left"/>
        <w:rPr>
          <w:rFonts w:ascii="Calibri" w:hAnsi="Calibri" w:eastAsia="Calibri" w:cs="Calibri"/>
          <w:sz w:val="32"/>
          <w:szCs w:val="32"/>
        </w:rPr>
      </w:pPr>
    </w:p>
    <w:p>
      <w:pPr>
        <w:numPr>
          <w:ilvl w:val="0"/>
          <w:numId w:val="1"/>
        </w:numPr>
        <w:spacing w:before="0" w:line="480" w:lineRule="auto"/>
        <w:ind w:left="425" w:hanging="425"/>
        <w:jc w:val="left"/>
        <w:rPr>
          <w:rFonts w:ascii="Calibri" w:hAnsi="Calibri" w:eastAsia="Calibri" w:cs="Calibri"/>
          <w:sz w:val="32"/>
          <w:szCs w:val="32"/>
        </w:rPr>
      </w:pPr>
      <w:r>
        <w:rPr>
          <w:rFonts w:ascii="Calibri" w:hAnsi="Calibri" w:eastAsia="Calibri" w:cs="Calibri"/>
          <w:sz w:val="32"/>
          <w:szCs w:val="32"/>
          <w:rtl w:val="0"/>
        </w:rPr>
        <w:t>Appendices</w:t>
      </w: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p>
    <w:p>
      <w:pPr>
        <w:spacing w:before="0" w:line="240" w:lineRule="auto"/>
        <w:jc w:val="both"/>
        <w:rPr>
          <w:rFonts w:ascii="Calibri" w:hAnsi="Calibri" w:eastAsia="Calibri" w:cs="Calibri"/>
          <w:b/>
          <w:sz w:val="40"/>
          <w:szCs w:val="40"/>
        </w:rPr>
      </w:pPr>
    </w:p>
    <w:p>
      <w:pPr>
        <w:spacing w:before="0" w:line="240" w:lineRule="auto"/>
        <w:jc w:val="both"/>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r>
        <w:rPr>
          <w:rFonts w:ascii="Calibri" w:hAnsi="Calibri" w:eastAsia="Calibri" w:cs="Calibri"/>
          <w:b/>
          <w:sz w:val="40"/>
          <w:szCs w:val="40"/>
          <w:rtl w:val="0"/>
        </w:rPr>
        <w:t>Abstract</w:t>
      </w: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32"/>
          <w:szCs w:val="32"/>
        </w:rPr>
      </w:pPr>
    </w:p>
    <w:p>
      <w:pPr>
        <w:spacing w:before="0" w:after="0"/>
        <w:jc w:val="both"/>
        <w:rPr>
          <w:rFonts w:ascii="Calibri" w:hAnsi="Calibri" w:eastAsia="Calibri" w:cs="Calibri"/>
          <w:i w:val="0"/>
          <w:color w:val="000000"/>
          <w:sz w:val="28"/>
          <w:szCs w:val="28"/>
        </w:rPr>
      </w:pPr>
      <w:r>
        <w:rPr>
          <w:rFonts w:ascii="Calibri" w:hAnsi="Calibri" w:eastAsia="Calibri" w:cs="Calibri"/>
          <w:i w:val="0"/>
          <w:smallCaps w:val="0"/>
          <w:color w:val="000000"/>
          <w:sz w:val="28"/>
          <w:szCs w:val="28"/>
          <w:highlight w:val="white"/>
          <w:u w:val="none"/>
          <w:rtl w:val="0"/>
        </w:rPr>
        <w:t xml:space="preserve">Information Security has become </w:t>
      </w:r>
      <w:r>
        <w:rPr>
          <w:rFonts w:ascii="Calibri" w:hAnsi="Calibri" w:eastAsia="Calibri" w:cs="Calibri"/>
          <w:i w:val="0"/>
          <w:smallCaps w:val="0"/>
          <w:color w:val="000000"/>
          <w:sz w:val="28"/>
          <w:szCs w:val="28"/>
          <w:u w:val="none"/>
          <w:rtl w:val="0"/>
        </w:rPr>
        <w:t>a vital</w:t>
      </w:r>
      <w:r>
        <w:rPr>
          <w:rFonts w:ascii="Calibri" w:hAnsi="Calibri" w:eastAsia="Calibri" w:cs="Calibri"/>
          <w:i w:val="0"/>
          <w:smallCaps w:val="0"/>
          <w:color w:val="000000"/>
          <w:sz w:val="28"/>
          <w:szCs w:val="28"/>
          <w:highlight w:val="white"/>
          <w:u w:val="none"/>
          <w:rtl w:val="0"/>
        </w:rPr>
        <w:t xml:space="preserve"> issue in </w:t>
      </w:r>
      <w:r>
        <w:rPr>
          <w:rFonts w:ascii="Calibri" w:hAnsi="Calibri" w:eastAsia="Calibri" w:cs="Calibri"/>
          <w:i w:val="0"/>
          <w:smallCaps w:val="0"/>
          <w:color w:val="000000"/>
          <w:sz w:val="28"/>
          <w:szCs w:val="28"/>
          <w:u w:val="none"/>
          <w:rtl w:val="0"/>
        </w:rPr>
        <w:t>digital communication</w:t>
      </w:r>
      <w:r>
        <w:rPr>
          <w:rFonts w:ascii="Calibri" w:hAnsi="Calibri" w:eastAsia="Calibri" w:cs="Calibri"/>
          <w:i w:val="0"/>
          <w:smallCaps w:val="0"/>
          <w:color w:val="000000"/>
          <w:sz w:val="28"/>
          <w:szCs w:val="28"/>
          <w:highlight w:val="white"/>
          <w:u w:val="none"/>
          <w:rtl w:val="0"/>
        </w:rPr>
        <w:t xml:space="preserve">. Cryptography has emerged as </w:t>
      </w:r>
      <w:r>
        <w:rPr>
          <w:rFonts w:ascii="Calibri" w:hAnsi="Calibri" w:eastAsia="Calibri" w:cs="Calibri"/>
          <w:i w:val="0"/>
          <w:smallCaps w:val="0"/>
          <w:color w:val="000000"/>
          <w:sz w:val="28"/>
          <w:szCs w:val="28"/>
          <w:u w:val="none"/>
          <w:rtl w:val="0"/>
        </w:rPr>
        <w:t>an answer</w:t>
      </w:r>
      <w:r>
        <w:rPr>
          <w:rFonts w:ascii="Calibri" w:hAnsi="Calibri" w:eastAsia="Calibri" w:cs="Calibri"/>
          <w:i w:val="0"/>
          <w:smallCaps w:val="0"/>
          <w:color w:val="000000"/>
          <w:sz w:val="28"/>
          <w:szCs w:val="28"/>
          <w:highlight w:val="white"/>
          <w:u w:val="none"/>
          <w:rtl w:val="0"/>
        </w:rPr>
        <w:t xml:space="preserve"> and plays </w:t>
      </w:r>
      <w:r>
        <w:rPr>
          <w:rFonts w:ascii="Calibri" w:hAnsi="Calibri" w:eastAsia="Calibri" w:cs="Calibri"/>
          <w:i w:val="0"/>
          <w:smallCaps w:val="0"/>
          <w:color w:val="000000"/>
          <w:sz w:val="28"/>
          <w:szCs w:val="28"/>
          <w:u w:val="none"/>
          <w:rtl w:val="0"/>
        </w:rPr>
        <w:t>a vital</w:t>
      </w:r>
      <w:r>
        <w:rPr>
          <w:rFonts w:ascii="Calibri" w:hAnsi="Calibri" w:eastAsia="Calibri" w:cs="Calibri"/>
          <w:i w:val="0"/>
          <w:smallCaps w:val="0"/>
          <w:color w:val="000000"/>
          <w:sz w:val="28"/>
          <w:szCs w:val="28"/>
          <w:highlight w:val="white"/>
          <w:u w:val="none"/>
          <w:rtl w:val="0"/>
        </w:rPr>
        <w:t xml:space="preserve"> role in </w:t>
      </w:r>
      <w:r>
        <w:rPr>
          <w:rFonts w:ascii="Calibri" w:hAnsi="Calibri" w:eastAsia="Calibri" w:cs="Calibri"/>
          <w:i w:val="0"/>
          <w:smallCaps w:val="0"/>
          <w:color w:val="000000"/>
          <w:sz w:val="28"/>
          <w:szCs w:val="28"/>
          <w:u w:val="none"/>
          <w:rtl w:val="0"/>
        </w:rPr>
        <w:t>data</w:t>
      </w:r>
      <w:r>
        <w:rPr>
          <w:rFonts w:ascii="Calibri" w:hAnsi="Calibri" w:eastAsia="Calibri" w:cs="Calibri"/>
          <w:i w:val="0"/>
          <w:smallCaps w:val="0"/>
          <w:color w:val="000000"/>
          <w:sz w:val="28"/>
          <w:szCs w:val="28"/>
          <w:highlight w:val="white"/>
          <w:u w:val="none"/>
          <w:rtl w:val="0"/>
        </w:rPr>
        <w:t xml:space="preserve"> security systems. This project discusses cryptography </w:t>
      </w:r>
      <w:r>
        <w:rPr>
          <w:rFonts w:ascii="Calibri" w:hAnsi="Calibri" w:eastAsia="Calibri" w:cs="Calibri"/>
          <w:i w:val="0"/>
          <w:smallCaps w:val="0"/>
          <w:color w:val="000000"/>
          <w:sz w:val="28"/>
          <w:szCs w:val="28"/>
          <w:u w:val="none"/>
          <w:rtl w:val="0"/>
        </w:rPr>
        <w:t>analysis</w:t>
      </w:r>
      <w:r>
        <w:rPr>
          <w:rFonts w:ascii="Calibri" w:hAnsi="Calibri" w:eastAsia="Calibri" w:cs="Calibri"/>
          <w:i w:val="0"/>
          <w:smallCaps w:val="0"/>
          <w:color w:val="000000"/>
          <w:sz w:val="28"/>
          <w:szCs w:val="28"/>
          <w:highlight w:val="white"/>
          <w:u w:val="none"/>
          <w:rtl w:val="0"/>
        </w:rPr>
        <w:t xml:space="preserve"> and describes the RSA cryptosystem and its applications. Application include Secure File Transmission (File Encryption and Decryption), Digital Image Encryption, Big Data Protection  and Digital Signatures verification. </w:t>
      </w:r>
      <w:r>
        <w:rPr>
          <w:rFonts w:ascii="Calibri" w:hAnsi="Calibri" w:eastAsia="Calibri" w:cs="Calibri"/>
          <w:i w:val="0"/>
          <w:color w:val="000000"/>
          <w:sz w:val="28"/>
          <w:szCs w:val="28"/>
          <w:rtl w:val="0"/>
        </w:rPr>
        <w:t xml:space="preserve">Two keys are generated in RSA, one key is used for encryption </w:t>
      </w:r>
      <w:r>
        <w:rPr>
          <w:rFonts w:ascii="Calibri" w:hAnsi="Calibri" w:eastAsia="Calibri" w:cs="Calibri"/>
          <w:sz w:val="28"/>
          <w:szCs w:val="28"/>
          <w:rtl w:val="0"/>
        </w:rPr>
        <w:t>&amp; other</w:t>
      </w:r>
      <w:r>
        <w:rPr>
          <w:rFonts w:ascii="Calibri" w:hAnsi="Calibri" w:eastAsia="Calibri" w:cs="Calibri"/>
          <w:i w:val="0"/>
          <w:color w:val="000000"/>
          <w:sz w:val="28"/>
          <w:szCs w:val="28"/>
          <w:rtl w:val="0"/>
        </w:rPr>
        <w:t xml:space="preserve"> key which is only known to authenticated receiver can </w:t>
      </w:r>
      <w:r>
        <w:rPr>
          <w:rFonts w:ascii="Calibri" w:hAnsi="Calibri" w:eastAsia="Calibri" w:cs="Calibri"/>
          <w:sz w:val="28"/>
          <w:szCs w:val="28"/>
          <w:rtl w:val="0"/>
        </w:rPr>
        <w:t>decrypt the message</w:t>
      </w:r>
      <w:r>
        <w:rPr>
          <w:rFonts w:ascii="Calibri" w:hAnsi="Calibri" w:eastAsia="Calibri" w:cs="Calibri"/>
          <w:i w:val="0"/>
          <w:color w:val="000000"/>
          <w:sz w:val="28"/>
          <w:szCs w:val="28"/>
          <w:rtl w:val="0"/>
        </w:rPr>
        <w:t>.</w:t>
      </w:r>
      <w:r>
        <w:rPr>
          <w:rFonts w:ascii="Calibri" w:hAnsi="Calibri" w:eastAsia="Calibri" w:cs="Calibri"/>
          <w:sz w:val="28"/>
          <w:szCs w:val="28"/>
          <w:rtl w:val="0"/>
        </w:rPr>
        <w:t xml:space="preserve"> </w:t>
      </w:r>
      <w:r>
        <w:rPr>
          <w:rFonts w:ascii="Calibri" w:hAnsi="Calibri" w:eastAsia="Calibri" w:cs="Calibri"/>
          <w:i w:val="0"/>
          <w:color w:val="000000"/>
          <w:sz w:val="28"/>
          <w:szCs w:val="28"/>
          <w:rtl w:val="0"/>
        </w:rPr>
        <w:t xml:space="preserve">No other key can decrypt the message. Every communicating party needs just a key pair for communicating with any number of other communicating parties[7]. </w:t>
      </w:r>
    </w:p>
    <w:p>
      <w:pPr>
        <w:spacing w:before="0" w:after="0"/>
        <w:jc w:val="both"/>
        <w:rPr>
          <w:rFonts w:ascii="Calibri" w:hAnsi="Calibri" w:eastAsia="Calibri" w:cs="Calibri"/>
          <w:i w:val="0"/>
          <w:color w:val="000000"/>
          <w:sz w:val="28"/>
          <w:szCs w:val="28"/>
        </w:rPr>
      </w:pPr>
    </w:p>
    <w:p>
      <w:pPr>
        <w:spacing w:before="0" w:after="0"/>
        <w:jc w:val="both"/>
        <w:rPr>
          <w:rFonts w:ascii="Calibri" w:hAnsi="Calibri" w:eastAsia="Calibri" w:cs="Calibri"/>
          <w:i w:val="0"/>
          <w:color w:val="000000"/>
          <w:sz w:val="28"/>
          <w:szCs w:val="28"/>
        </w:rPr>
      </w:pPr>
    </w:p>
    <w:p>
      <w:pPr>
        <w:spacing w:before="0" w:after="0"/>
        <w:jc w:val="both"/>
        <w:rPr>
          <w:rFonts w:ascii="Calibri" w:hAnsi="Calibri" w:eastAsia="Calibri" w:cs="Calibri"/>
          <w:i w:val="0"/>
          <w:color w:val="000000"/>
          <w:sz w:val="28"/>
          <w:szCs w:val="28"/>
        </w:rPr>
      </w:pP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r>
        <w:rPr>
          <w:rFonts w:ascii="Calibri" w:hAnsi="Calibri" w:eastAsia="Calibri" w:cs="Calibri"/>
          <w:b/>
          <w:sz w:val="40"/>
          <w:szCs w:val="40"/>
          <w:rtl w:val="0"/>
        </w:rPr>
        <w:t xml:space="preserve">Introduction </w:t>
      </w:r>
    </w:p>
    <w:p>
      <w:pPr>
        <w:spacing w:before="0" w:line="240" w:lineRule="auto"/>
        <w:jc w:val="center"/>
        <w:rPr>
          <w:rFonts w:ascii="Calibri" w:hAnsi="Calibri" w:eastAsia="Calibri" w:cs="Calibri"/>
          <w:b/>
          <w:sz w:val="40"/>
          <w:szCs w:val="40"/>
        </w:rPr>
      </w:pPr>
    </w:p>
    <w:p>
      <w:pPr>
        <w:spacing w:before="0" w:after="0"/>
        <w:jc w:val="both"/>
        <w:rPr>
          <w:rFonts w:ascii="Calibri" w:hAnsi="Calibri" w:eastAsia="Calibri" w:cs="Calibri"/>
          <w:color w:val="000000"/>
          <w:sz w:val="28"/>
          <w:szCs w:val="28"/>
        </w:rPr>
      </w:pPr>
      <w:r>
        <w:rPr>
          <w:rFonts w:ascii="Calibri" w:hAnsi="Calibri" w:eastAsia="Calibri" w:cs="Calibri"/>
          <w:color w:val="000000"/>
          <w:sz w:val="28"/>
          <w:szCs w:val="28"/>
          <w:rtl w:val="0"/>
        </w:rPr>
        <w:t xml:space="preserve">Cryptography is the art of writing or solving codes. This definition may be correct historic, but it does not have the feel of modern cryptography.Firstly,it focuses only on the problem of secret communication. Secondly, the definition refers to cryptography as a form of art. Indeed, until the 20th century (and arguably until late in that century), cryptography was an art. In the late 20th century, this picture of cryptography radically changed.Furthermore, the field of cryptography now encompasses much more than secret communication, including message authentication, digital signatures, protocols for exchanging secret keys, authentication protocols, electronic auctions and elections, and digital cash [8]. </w:t>
      </w:r>
    </w:p>
    <w:p>
      <w:pPr>
        <w:spacing w:before="0" w:line="240" w:lineRule="auto"/>
        <w:jc w:val="both"/>
        <w:rPr>
          <w:rFonts w:ascii="Calibri" w:hAnsi="Calibri" w:eastAsia="Calibri" w:cs="Calibri"/>
          <w:color w:val="000000"/>
          <w:sz w:val="28"/>
          <w:szCs w:val="28"/>
        </w:rPr>
      </w:pPr>
    </w:p>
    <w:p>
      <w:pPr>
        <w:spacing w:before="0" w:line="240" w:lineRule="auto"/>
        <w:jc w:val="both"/>
        <w:rPr>
          <w:rFonts w:ascii="Calibri" w:hAnsi="Calibri" w:eastAsia="Calibri" w:cs="Calibri"/>
          <w:color w:val="000000"/>
          <w:sz w:val="28"/>
          <w:szCs w:val="28"/>
        </w:rPr>
      </w:pPr>
      <w:r>
        <w:rPr>
          <w:rFonts w:ascii="Calibri" w:hAnsi="Calibri" w:eastAsia="Calibri" w:cs="Calibri"/>
          <w:color w:val="000000"/>
          <w:sz w:val="28"/>
          <w:szCs w:val="28"/>
          <w:rtl w:val="0"/>
        </w:rPr>
        <w:t xml:space="preserve">The creation of public key cryptography by Diffie and Hellman in 1976 and the subsequent invention of the RSA public key cryptosystem by Rivest, Shamir, and Adleman in 1978 are watershed events in the long history of secret communications. [9]. </w:t>
      </w:r>
    </w:p>
    <w:p>
      <w:pPr>
        <w:spacing w:before="0" w:line="240" w:lineRule="auto"/>
        <w:jc w:val="both"/>
        <w:rPr>
          <w:rFonts w:ascii="Calibri" w:hAnsi="Calibri" w:eastAsia="Calibri" w:cs="Calibri"/>
          <w:color w:val="000000"/>
          <w:sz w:val="28"/>
          <w:szCs w:val="28"/>
        </w:rPr>
      </w:pPr>
    </w:p>
    <w:p>
      <w:pPr>
        <w:spacing w:before="0" w:after="0"/>
        <w:jc w:val="both"/>
        <w:rPr>
          <w:rFonts w:ascii="Calibri" w:hAnsi="Calibri" w:eastAsia="Calibri" w:cs="Calibri"/>
          <w:color w:val="000000"/>
          <w:sz w:val="28"/>
          <w:szCs w:val="28"/>
        </w:rPr>
      </w:pPr>
      <w:r>
        <w:rPr>
          <w:rFonts w:ascii="Calibri" w:hAnsi="Calibri" w:eastAsia="Calibri" w:cs="Calibri"/>
          <w:color w:val="000000"/>
          <w:sz w:val="28"/>
          <w:szCs w:val="28"/>
          <w:rtl w:val="0"/>
        </w:rPr>
        <w:t xml:space="preserve">In 1978, a paper was published by R. Rivest, A. Shamir, and L. Adleman. In this paper they describe a public-key cryptosystem, including key generation and a public-key cipher, whose security rests upon the presumed difficulty of factoring integers into their prime factors. This cryptosystem, which has come to be known by the acronym from the authors’ names, the </w:t>
      </w:r>
      <w:r>
        <w:rPr>
          <w:rFonts w:ascii="Calibri" w:hAnsi="Calibri" w:eastAsia="Calibri" w:cs="Calibri"/>
          <w:i/>
          <w:color w:val="000000"/>
          <w:sz w:val="28"/>
          <w:szCs w:val="28"/>
          <w:rtl w:val="0"/>
        </w:rPr>
        <w:t xml:space="preserve">RSA cryptosystem </w:t>
      </w:r>
      <w:r>
        <w:rPr>
          <w:rFonts w:ascii="Calibri" w:hAnsi="Calibri" w:eastAsia="Calibri" w:cs="Calibri"/>
          <w:color w:val="000000"/>
          <w:sz w:val="28"/>
          <w:szCs w:val="28"/>
          <w:rtl w:val="0"/>
        </w:rPr>
        <w:t xml:space="preserve">has stood the test of time to this day, where it is used in cryptographic applications from banking, and </w:t>
      </w:r>
      <w:r>
        <w:rPr>
          <w:rFonts w:ascii="Calibri" w:hAnsi="Calibri" w:eastAsia="Calibri" w:cs="Calibri"/>
          <w:sz w:val="28"/>
          <w:szCs w:val="28"/>
          <w:rtl w:val="0"/>
        </w:rPr>
        <w:t>email</w:t>
      </w:r>
      <w:r>
        <w:rPr>
          <w:rFonts w:ascii="Calibri" w:hAnsi="Calibri" w:eastAsia="Calibri" w:cs="Calibri"/>
          <w:color w:val="000000"/>
          <w:sz w:val="28"/>
          <w:szCs w:val="28"/>
          <w:rtl w:val="0"/>
        </w:rPr>
        <w:t xml:space="preserve"> security to e-commerce on the Internet [10]. </w:t>
      </w:r>
    </w:p>
    <w:p>
      <w:pPr>
        <w:spacing w:before="0" w:after="0"/>
        <w:jc w:val="both"/>
        <w:rPr>
          <w:rFonts w:ascii="Calibri" w:hAnsi="Calibri" w:eastAsia="Calibri" w:cs="Calibri"/>
          <w:color w:val="000000"/>
          <w:sz w:val="28"/>
          <w:szCs w:val="28"/>
        </w:rPr>
      </w:pPr>
    </w:p>
    <w:p>
      <w:pPr>
        <w:spacing w:before="0" w:after="0"/>
        <w:jc w:val="both"/>
        <w:rPr>
          <w:rFonts w:ascii="Calibri" w:hAnsi="Calibri" w:eastAsia="Calibri" w:cs="Calibri"/>
          <w:color w:val="000000"/>
          <w:sz w:val="28"/>
          <w:szCs w:val="28"/>
        </w:rPr>
      </w:pPr>
      <w:r>
        <w:rPr>
          <w:rFonts w:ascii="Calibri" w:hAnsi="Calibri" w:eastAsia="Calibri" w:cs="Calibri"/>
          <w:color w:val="000000"/>
          <w:sz w:val="28"/>
          <w:szCs w:val="28"/>
          <w:rtl w:val="0"/>
        </w:rPr>
        <w:t xml:space="preserve">The RSA Algorithm has withstood every attack from the best cryptographic minds. The power of the algorithm, the absence of rigorous proof notwithstanding, provides security. According to Dan Boneh, a computer science professor </w:t>
      </w:r>
      <w:r>
        <w:rPr>
          <w:rFonts w:ascii="Calibri" w:hAnsi="Calibri" w:eastAsia="Calibri" w:cs="Calibri"/>
          <w:sz w:val="28"/>
          <w:szCs w:val="28"/>
          <w:rtl w:val="0"/>
        </w:rPr>
        <w:t>at Stanford</w:t>
      </w:r>
      <w:r>
        <w:rPr>
          <w:rFonts w:ascii="Calibri" w:hAnsi="Calibri" w:eastAsia="Calibri" w:cs="Calibri"/>
          <w:color w:val="000000"/>
          <w:sz w:val="28"/>
          <w:szCs w:val="28"/>
          <w:rtl w:val="0"/>
        </w:rPr>
        <w:t xml:space="preserve"> University, “we kind to chip at the sides, but no one have figured out how to get at the heart of it.” (Robinson, 2003, pp.6)</w:t>
      </w:r>
    </w:p>
    <w:p>
      <w:pPr>
        <w:spacing w:before="0" w:line="240" w:lineRule="auto"/>
        <w:jc w:val="both"/>
        <w:rPr>
          <w:rFonts w:ascii="Calibri" w:hAnsi="Calibri" w:eastAsia="Calibri" w:cs="Calibri"/>
          <w:color w:val="000000"/>
          <w:sz w:val="28"/>
          <w:szCs w:val="28"/>
        </w:rPr>
      </w:pPr>
    </w:p>
    <w:p>
      <w:pPr>
        <w:spacing w:before="0" w:line="240" w:lineRule="auto"/>
        <w:jc w:val="both"/>
        <w:rPr>
          <w:rFonts w:ascii="Calibri" w:hAnsi="Calibri" w:eastAsia="Calibri" w:cs="Calibri"/>
          <w:color w:val="000000"/>
          <w:sz w:val="28"/>
          <w:szCs w:val="28"/>
        </w:rPr>
      </w:pPr>
      <w:r>
        <w:rPr>
          <w:rFonts w:ascii="Calibri" w:hAnsi="Calibri" w:eastAsia="Calibri" w:cs="Calibri"/>
          <w:color w:val="000000"/>
          <w:sz w:val="28"/>
          <w:szCs w:val="28"/>
          <w:rtl w:val="0"/>
        </w:rPr>
        <w:t>There are many applications for RSA, but in practice it is most often used for  :-</w:t>
      </w:r>
    </w:p>
    <w:p>
      <w:pPr>
        <w:spacing w:before="0" w:line="240" w:lineRule="auto"/>
        <w:jc w:val="both"/>
        <w:rPr>
          <w:rFonts w:ascii="Calibri" w:hAnsi="Calibri" w:eastAsia="Calibri" w:cs="Calibri"/>
          <w:color w:val="000000"/>
          <w:sz w:val="28"/>
          <w:szCs w:val="28"/>
        </w:rPr>
      </w:pPr>
    </w:p>
    <w:p>
      <w:pPr>
        <w:numPr>
          <w:ilvl w:val="0"/>
          <w:numId w:val="2"/>
        </w:numPr>
        <w:spacing w:before="0" w:line="240" w:lineRule="auto"/>
        <w:ind w:left="425" w:hanging="425"/>
        <w:jc w:val="both"/>
        <w:rPr>
          <w:rFonts w:ascii="Calibri" w:hAnsi="Calibri" w:eastAsia="Calibri" w:cs="Calibri"/>
          <w:color w:val="000000"/>
          <w:sz w:val="28"/>
          <w:szCs w:val="28"/>
        </w:rPr>
      </w:pPr>
      <w:r>
        <w:rPr>
          <w:rFonts w:ascii="Calibri" w:hAnsi="Calibri" w:eastAsia="Calibri" w:cs="Calibri"/>
          <w:color w:val="000000"/>
          <w:sz w:val="28"/>
          <w:szCs w:val="28"/>
          <w:rtl w:val="0"/>
        </w:rPr>
        <w:t xml:space="preserve">Digital Image Encryption and Decryption  </w:t>
      </w:r>
    </w:p>
    <w:p>
      <w:pPr>
        <w:numPr>
          <w:ilvl w:val="0"/>
          <w:numId w:val="2"/>
        </w:numPr>
        <w:spacing w:before="0" w:line="240" w:lineRule="auto"/>
        <w:ind w:left="425" w:hanging="425"/>
        <w:jc w:val="both"/>
        <w:rPr>
          <w:rFonts w:ascii="Calibri" w:hAnsi="Calibri" w:eastAsia="Calibri" w:cs="Calibri"/>
          <w:color w:val="000000"/>
          <w:sz w:val="28"/>
          <w:szCs w:val="28"/>
        </w:rPr>
      </w:pPr>
      <w:r>
        <w:rPr>
          <w:rFonts w:ascii="Calibri" w:hAnsi="Calibri" w:eastAsia="Calibri" w:cs="Calibri"/>
          <w:color w:val="000000"/>
          <w:sz w:val="28"/>
          <w:szCs w:val="28"/>
          <w:rtl w:val="0"/>
        </w:rPr>
        <w:t xml:space="preserve">Digital Signatures </w:t>
      </w:r>
    </w:p>
    <w:p>
      <w:pPr>
        <w:numPr>
          <w:ilvl w:val="0"/>
          <w:numId w:val="2"/>
        </w:numPr>
        <w:spacing w:before="0" w:line="240" w:lineRule="auto"/>
        <w:ind w:left="425" w:hanging="425"/>
        <w:jc w:val="both"/>
        <w:rPr>
          <w:rFonts w:ascii="Calibri" w:hAnsi="Calibri" w:eastAsia="Calibri" w:cs="Calibri"/>
          <w:color w:val="000000"/>
          <w:sz w:val="28"/>
          <w:szCs w:val="28"/>
        </w:rPr>
      </w:pPr>
      <w:r>
        <w:rPr>
          <w:rFonts w:ascii="Calibri" w:hAnsi="Calibri" w:eastAsia="Calibri" w:cs="Calibri"/>
          <w:color w:val="000000"/>
          <w:sz w:val="28"/>
          <w:szCs w:val="28"/>
          <w:rtl w:val="0"/>
        </w:rPr>
        <w:t xml:space="preserve">Big Data Protection, Especially those which are highly confidential   </w:t>
      </w:r>
    </w:p>
    <w:p>
      <w:pPr>
        <w:numPr>
          <w:ilvl w:val="0"/>
          <w:numId w:val="2"/>
        </w:numPr>
        <w:spacing w:before="0" w:line="240" w:lineRule="auto"/>
        <w:ind w:left="425" w:hanging="425"/>
        <w:jc w:val="both"/>
        <w:rPr>
          <w:rFonts w:ascii="Calibri" w:hAnsi="Calibri" w:eastAsia="Calibri" w:cs="Calibri"/>
          <w:color w:val="000000"/>
          <w:sz w:val="28"/>
          <w:szCs w:val="28"/>
        </w:rPr>
      </w:pPr>
      <w:r>
        <w:rPr>
          <w:rFonts w:ascii="Calibri" w:hAnsi="Calibri" w:eastAsia="Calibri" w:cs="Calibri"/>
          <w:color w:val="000000"/>
          <w:sz w:val="28"/>
          <w:szCs w:val="28"/>
          <w:rtl w:val="0"/>
        </w:rPr>
        <w:t>File Encryption and Decryption</w:t>
      </w:r>
    </w:p>
    <w:p>
      <w:pPr>
        <w:widowControl w:val="0"/>
        <w:spacing w:before="0" w:after="0" w:line="240" w:lineRule="auto"/>
        <w:ind w:right="0"/>
        <w:jc w:val="both"/>
        <w:rPr>
          <w:rFonts w:ascii="Calibri" w:hAnsi="Calibri" w:eastAsia="Calibri" w:cs="Calibri"/>
          <w:color w:val="000000"/>
          <w:sz w:val="28"/>
          <w:szCs w:val="28"/>
        </w:rPr>
      </w:pPr>
    </w:p>
    <w:p>
      <w:pPr>
        <w:widowControl w:val="0"/>
        <w:spacing w:before="0" w:after="0" w:line="240" w:lineRule="auto"/>
        <w:ind w:right="0"/>
        <w:jc w:val="both"/>
        <w:rPr>
          <w:rFonts w:ascii="Calibri" w:hAnsi="Calibri" w:eastAsia="Calibri" w:cs="Calibri"/>
          <w:color w:val="000000"/>
          <w:sz w:val="28"/>
          <w:szCs w:val="28"/>
        </w:rPr>
      </w:pPr>
      <w:r>
        <w:rPr>
          <w:rFonts w:ascii="Calibri" w:hAnsi="Calibri" w:eastAsia="Calibri" w:cs="Calibri"/>
          <w:color w:val="000000"/>
          <w:sz w:val="28"/>
          <w:szCs w:val="28"/>
          <w:rtl w:val="0"/>
        </w:rPr>
        <w:t xml:space="preserve">The reason for which we are using this algorithm </w:t>
      </w:r>
      <w:r>
        <w:rPr>
          <w:rFonts w:ascii="Calibri" w:hAnsi="Calibri" w:eastAsia="Calibri" w:cs="Calibri"/>
          <w:sz w:val="28"/>
          <w:szCs w:val="28"/>
          <w:rtl w:val="0"/>
        </w:rPr>
        <w:t>is the problem</w:t>
      </w:r>
      <w:r>
        <w:rPr>
          <w:rFonts w:ascii="Calibri" w:hAnsi="Calibri" w:eastAsia="Calibri" w:cs="Calibri"/>
          <w:color w:val="000000"/>
          <w:sz w:val="28"/>
          <w:szCs w:val="28"/>
          <w:rtl w:val="0"/>
        </w:rPr>
        <w:t xml:space="preserve"> we are facing in securing the above mentioned application , thus we need a concrete algorithm to deal with almost </w:t>
      </w:r>
      <w:r>
        <w:rPr>
          <w:rFonts w:ascii="Calibri" w:hAnsi="Calibri" w:eastAsia="Calibri" w:cs="Calibri"/>
          <w:sz w:val="28"/>
          <w:szCs w:val="28"/>
          <w:rtl w:val="0"/>
        </w:rPr>
        <w:t>all against</w:t>
      </w:r>
      <w:r>
        <w:rPr>
          <w:rFonts w:ascii="Calibri" w:hAnsi="Calibri" w:eastAsia="Calibri" w:cs="Calibri"/>
          <w:color w:val="000000"/>
          <w:sz w:val="28"/>
          <w:szCs w:val="28"/>
          <w:rtl w:val="0"/>
        </w:rPr>
        <w:t xml:space="preserve"> any of the above applications.</w:t>
      </w:r>
    </w:p>
    <w:p>
      <w:pPr>
        <w:widowControl w:val="0"/>
        <w:spacing w:before="0" w:after="0" w:line="240" w:lineRule="auto"/>
        <w:ind w:right="0"/>
        <w:jc w:val="both"/>
        <w:rPr>
          <w:rFonts w:ascii="Calibri" w:hAnsi="Calibri" w:eastAsia="Calibri" w:cs="Calibri"/>
          <w:color w:val="000000"/>
          <w:sz w:val="28"/>
          <w:szCs w:val="28"/>
        </w:rPr>
      </w:pPr>
    </w:p>
    <w:p>
      <w:pPr>
        <w:pStyle w:val="4"/>
        <w:jc w:val="both"/>
      </w:pPr>
      <w:bookmarkStart w:id="0" w:name="_jm32aerqxagk" w:colFirst="0" w:colLast="0"/>
      <w:bookmarkEnd w:id="0"/>
      <w:r>
        <w:rPr>
          <w:rtl w:val="0"/>
        </w:rPr>
        <w:t>This is the original algorithm.</w:t>
      </w:r>
    </w:p>
    <w:p>
      <w:pPr>
        <w:widowControl w:val="0"/>
        <w:spacing w:before="0" w:after="0" w:line="240" w:lineRule="auto"/>
        <w:ind w:right="0"/>
        <w:jc w:val="both"/>
        <w:rPr>
          <w:rFonts w:ascii="Calibri" w:hAnsi="Calibri" w:eastAsia="Calibri" w:cs="Calibri"/>
          <w:sz w:val="28"/>
          <w:szCs w:val="28"/>
        </w:rPr>
      </w:pPr>
    </w:p>
    <w:p>
      <w:pPr>
        <w:widowControl w:val="0"/>
        <w:numPr>
          <w:ilvl w:val="0"/>
          <w:numId w:val="3"/>
        </w:numPr>
        <w:spacing w:before="0" w:after="0" w:line="240" w:lineRule="auto"/>
        <w:ind w:left="720" w:right="0" w:hanging="360"/>
        <w:jc w:val="both"/>
        <w:rPr>
          <w:rFonts w:ascii="Calibri" w:hAnsi="Calibri" w:eastAsia="Calibri" w:cs="Calibri"/>
          <w:sz w:val="28"/>
          <w:szCs w:val="28"/>
          <w:u w:val="none"/>
        </w:rPr>
      </w:pPr>
      <w:r>
        <w:rPr>
          <w:rFonts w:ascii="Calibri" w:hAnsi="Calibri" w:eastAsia="Calibri" w:cs="Calibri"/>
          <w:sz w:val="28"/>
          <w:szCs w:val="28"/>
          <w:rtl w:val="0"/>
        </w:rPr>
        <w:t xml:space="preserve">Generate two large random primes, </w:t>
      </w:r>
      <m:oMath>
        <m:r>
          <w:rPr>
            <w:rFonts w:ascii="Calibri" w:hAnsi="Calibri" w:eastAsia="Calibri" w:cs="Calibri"/>
            <w:sz w:val="28"/>
            <w:szCs w:val="28"/>
          </w:rPr>
          <m:t>p and q</m:t>
        </m:r>
      </m:oMath>
      <w:r>
        <w:rPr>
          <w:rFonts w:ascii="Calibri" w:hAnsi="Calibri" w:eastAsia="Calibri" w:cs="Calibri"/>
          <w:sz w:val="28"/>
          <w:szCs w:val="28"/>
          <w:rtl w:val="0"/>
        </w:rPr>
        <w:t>, of approximately equal size such that their product n=pq is of the required bit length, e.g. 1024 bits.</w:t>
      </w:r>
    </w:p>
    <w:p>
      <w:pPr>
        <w:widowControl w:val="0"/>
        <w:numPr>
          <w:ilvl w:val="0"/>
          <w:numId w:val="3"/>
        </w:numPr>
        <w:spacing w:before="0" w:after="0" w:line="240" w:lineRule="auto"/>
        <w:ind w:left="720" w:right="0" w:hanging="360"/>
        <w:jc w:val="both"/>
        <w:rPr>
          <w:rFonts w:ascii="Calibri" w:hAnsi="Calibri" w:eastAsia="Calibri" w:cs="Calibri"/>
          <w:sz w:val="28"/>
          <w:szCs w:val="28"/>
          <w:u w:val="none"/>
        </w:rPr>
      </w:pPr>
      <w:r>
        <w:rPr>
          <w:rFonts w:ascii="Calibri" w:hAnsi="Calibri" w:eastAsia="Calibri" w:cs="Calibri"/>
          <w:sz w:val="28"/>
          <w:szCs w:val="28"/>
          <w:rtl w:val="0"/>
        </w:rPr>
        <w:t xml:space="preserve">Compute </w:t>
      </w:r>
      <m:oMath>
        <m:r>
          <w:rPr>
            <w:rFonts w:ascii="Calibri" w:hAnsi="Calibri" w:eastAsia="Calibri" w:cs="Calibri"/>
            <w:sz w:val="28"/>
            <w:szCs w:val="28"/>
          </w:rPr>
          <m:t>n = pq</m:t>
        </m:r>
      </m:oMath>
      <w:r>
        <w:rPr>
          <w:rFonts w:ascii="Calibri" w:hAnsi="Calibri" w:eastAsia="Calibri" w:cs="Calibri"/>
          <w:sz w:val="28"/>
          <w:szCs w:val="28"/>
          <w:rtl w:val="0"/>
        </w:rPr>
        <w:t xml:space="preserve"> and </w:t>
      </w:r>
      <m:oMath>
        <m:r>
          <m:t>ϕ</m:t>
        </m:r>
        <m:r>
          <w:rPr>
            <w:rFonts w:ascii="Calibri" w:hAnsi="Calibri" w:eastAsia="Calibri" w:cs="Calibri"/>
            <w:sz w:val="28"/>
            <w:szCs w:val="28"/>
          </w:rPr>
          <m:t>(n) = ϕ(p)ϕ(q) = (p-1)(q-1).</m:t>
        </m:r>
      </m:oMath>
    </w:p>
    <w:p>
      <w:pPr>
        <w:widowControl w:val="0"/>
        <w:numPr>
          <w:ilvl w:val="0"/>
          <w:numId w:val="3"/>
        </w:numPr>
        <w:spacing w:before="0" w:after="0" w:line="240" w:lineRule="auto"/>
        <w:ind w:left="720" w:right="0" w:hanging="360"/>
        <w:jc w:val="both"/>
        <w:rPr>
          <w:rFonts w:ascii="Calibri" w:hAnsi="Calibri" w:eastAsia="Calibri" w:cs="Calibri"/>
          <w:sz w:val="28"/>
          <w:szCs w:val="28"/>
          <w:u w:val="none"/>
        </w:rPr>
      </w:pPr>
      <w:r>
        <w:rPr>
          <w:rFonts w:ascii="Calibri" w:hAnsi="Calibri" w:eastAsia="Calibri" w:cs="Calibri"/>
          <w:sz w:val="28"/>
          <w:szCs w:val="28"/>
          <w:rtl w:val="0"/>
        </w:rPr>
        <w:t xml:space="preserve">Choose an integer </w:t>
      </w:r>
      <m:oMath>
        <m:r>
          <w:rPr>
            <w:rFonts w:ascii="Calibri" w:hAnsi="Calibri" w:eastAsia="Calibri" w:cs="Calibri"/>
            <w:sz w:val="28"/>
            <w:szCs w:val="28"/>
          </w:rPr>
          <m:t>e, 1&lt;e&lt;ϕ(n)</m:t>
        </m:r>
      </m:oMath>
      <w:r>
        <w:rPr>
          <w:rFonts w:ascii="Calibri" w:hAnsi="Calibri" w:eastAsia="Calibri" w:cs="Calibri"/>
          <w:sz w:val="28"/>
          <w:szCs w:val="28"/>
          <w:rtl w:val="0"/>
        </w:rPr>
        <w:t xml:space="preserve"> such that </w:t>
      </w:r>
      <m:oMath>
        <m:r>
          <w:rPr>
            <w:rFonts w:ascii="Calibri" w:hAnsi="Calibri" w:eastAsia="Calibri" w:cs="Calibri"/>
            <w:sz w:val="28"/>
            <w:szCs w:val="28"/>
          </w:rPr>
          <m:t>gcd(e, ϕ(n)) =1;</m:t>
        </m:r>
      </m:oMath>
      <w:r>
        <w:rPr>
          <w:rFonts w:ascii="Calibri" w:hAnsi="Calibri" w:eastAsia="Calibri" w:cs="Calibri"/>
          <w:sz w:val="28"/>
          <w:szCs w:val="28"/>
          <w:rtl w:val="0"/>
        </w:rPr>
        <w:t xml:space="preserve"> </w:t>
      </w:r>
    </w:p>
    <w:p>
      <w:pPr>
        <w:widowControl w:val="0"/>
        <w:numPr>
          <w:ilvl w:val="0"/>
          <w:numId w:val="3"/>
        </w:numPr>
        <w:spacing w:before="0" w:after="0" w:line="240" w:lineRule="auto"/>
        <w:ind w:left="720" w:right="0" w:hanging="360"/>
        <w:jc w:val="both"/>
        <w:rPr>
          <w:rFonts w:ascii="Calibri" w:hAnsi="Calibri" w:eastAsia="Calibri" w:cs="Calibri"/>
          <w:sz w:val="28"/>
          <w:szCs w:val="28"/>
          <w:u w:val="none"/>
        </w:rPr>
      </w:pPr>
      <w:r>
        <w:rPr>
          <w:rFonts w:ascii="Calibri" w:hAnsi="Calibri" w:eastAsia="Calibri" w:cs="Calibri"/>
          <w:sz w:val="28"/>
          <w:szCs w:val="28"/>
          <w:rtl w:val="0"/>
        </w:rPr>
        <w:t xml:space="preserve">Compute the secret exponent </w:t>
      </w:r>
      <m:oMath>
        <m:r>
          <w:rPr>
            <w:rFonts w:ascii="Calibri" w:hAnsi="Calibri" w:eastAsia="Calibri" w:cs="Calibri"/>
            <w:sz w:val="28"/>
            <w:szCs w:val="28"/>
          </w:rPr>
          <m:t>d, 1&lt;d&lt; ϕ,</m:t>
        </m:r>
      </m:oMath>
      <w:r>
        <w:rPr>
          <w:rFonts w:ascii="Calibri" w:hAnsi="Calibri" w:eastAsia="Calibri" w:cs="Calibri"/>
          <w:sz w:val="28"/>
          <w:szCs w:val="28"/>
          <w:rtl w:val="0"/>
        </w:rPr>
        <w:t xml:space="preserve"> such that </w:t>
      </w:r>
      <m:oMath>
        <m:r>
          <w:rPr>
            <w:rFonts w:ascii="Calibri" w:hAnsi="Calibri" w:eastAsia="Calibri" w:cs="Calibri"/>
            <w:sz w:val="28"/>
            <w:szCs w:val="28"/>
          </w:rPr>
          <m:t>ed ≡1mod(ϕ(n)).</m:t>
        </m:r>
      </m:oMath>
      <w:r>
        <w:rPr>
          <w:rFonts w:ascii="Calibri" w:hAnsi="Calibri" w:eastAsia="Calibri" w:cs="Calibri"/>
          <w:sz w:val="28"/>
          <w:szCs w:val="28"/>
          <w:rtl w:val="0"/>
        </w:rPr>
        <w:t xml:space="preserve"> </w:t>
      </w:r>
    </w:p>
    <w:p>
      <w:pPr>
        <w:widowControl w:val="0"/>
        <w:numPr>
          <w:ilvl w:val="0"/>
          <w:numId w:val="3"/>
        </w:numPr>
        <w:spacing w:before="0" w:after="0" w:line="240" w:lineRule="auto"/>
        <w:ind w:left="720" w:right="0" w:hanging="360"/>
        <w:jc w:val="both"/>
        <w:rPr>
          <w:rFonts w:ascii="Calibri" w:hAnsi="Calibri" w:eastAsia="Calibri" w:cs="Calibri"/>
          <w:sz w:val="28"/>
          <w:szCs w:val="28"/>
          <w:u w:val="none"/>
        </w:rPr>
      </w:pPr>
      <w:r>
        <w:rPr>
          <w:rFonts w:ascii="Calibri" w:hAnsi="Calibri" w:eastAsia="Calibri" w:cs="Calibri"/>
          <w:sz w:val="28"/>
          <w:szCs w:val="28"/>
          <w:rtl w:val="0"/>
        </w:rPr>
        <w:t xml:space="preserve">The public key </w:t>
      </w:r>
      <m:oMath>
        <m:r>
          <w:rPr>
            <w:rFonts w:ascii="Calibri" w:hAnsi="Calibri" w:eastAsia="Calibri" w:cs="Calibri"/>
            <w:sz w:val="28"/>
            <w:szCs w:val="28"/>
          </w:rPr>
          <m:t>(n, e)</m:t>
        </m:r>
      </m:oMath>
      <w:r>
        <w:rPr>
          <w:rFonts w:ascii="Calibri" w:hAnsi="Calibri" w:eastAsia="Calibri" w:cs="Calibri"/>
          <w:sz w:val="28"/>
          <w:szCs w:val="28"/>
          <w:rtl w:val="0"/>
        </w:rPr>
        <w:t xml:space="preserve"> and the private key </w:t>
      </w:r>
      <m:oMath>
        <m:r>
          <w:rPr>
            <w:rFonts w:ascii="Calibri" w:hAnsi="Calibri" w:eastAsia="Calibri" w:cs="Calibri"/>
            <w:sz w:val="28"/>
            <w:szCs w:val="28"/>
          </w:rPr>
          <m:t>(d, p, q)</m:t>
        </m:r>
      </m:oMath>
      <w:r>
        <w:rPr>
          <w:rFonts w:ascii="Calibri" w:hAnsi="Calibri" w:eastAsia="Calibri" w:cs="Calibri"/>
          <w:sz w:val="28"/>
          <w:szCs w:val="28"/>
          <w:rtl w:val="0"/>
        </w:rPr>
        <w:t xml:space="preserve">. Keep all the values </w:t>
      </w:r>
      <m:oMath>
        <m:r>
          <w:rPr>
            <w:rFonts w:ascii="Calibri" w:hAnsi="Calibri" w:eastAsia="Calibri" w:cs="Calibri"/>
            <w:sz w:val="28"/>
            <w:szCs w:val="28"/>
          </w:rPr>
          <m:t>d, p, q and ϕ</m:t>
        </m:r>
      </m:oMath>
      <w:r>
        <w:rPr>
          <w:rFonts w:ascii="Calibri" w:hAnsi="Calibri" w:eastAsia="Calibri" w:cs="Calibri"/>
          <w:sz w:val="28"/>
          <w:szCs w:val="28"/>
          <w:rtl w:val="0"/>
        </w:rPr>
        <w:t xml:space="preserve"> secret. [Sometimes the private key is written as </w:t>
      </w:r>
      <m:oMath>
        <m:r>
          <w:rPr>
            <w:rFonts w:ascii="Calibri" w:hAnsi="Calibri" w:eastAsia="Calibri" w:cs="Calibri"/>
            <w:sz w:val="28"/>
            <w:szCs w:val="28"/>
          </w:rPr>
          <m:t>(n,d)</m:t>
        </m:r>
      </m:oMath>
      <w:r>
        <w:rPr>
          <w:rFonts w:ascii="Calibri" w:hAnsi="Calibri" w:eastAsia="Calibri" w:cs="Calibri"/>
          <w:sz w:val="28"/>
          <w:szCs w:val="28"/>
          <w:rtl w:val="0"/>
        </w:rPr>
        <w:t xml:space="preserve"> because you need the value of </w:t>
      </w:r>
      <m:oMath>
        <m:r>
          <w:rPr>
            <w:rFonts w:ascii="Calibri" w:hAnsi="Calibri" w:eastAsia="Calibri" w:cs="Calibri"/>
            <w:sz w:val="28"/>
            <w:szCs w:val="28"/>
          </w:rPr>
          <m:t>n</m:t>
        </m:r>
      </m:oMath>
      <w:r>
        <w:rPr>
          <w:rFonts w:ascii="Calibri" w:hAnsi="Calibri" w:eastAsia="Calibri" w:cs="Calibri"/>
          <w:sz w:val="28"/>
          <w:szCs w:val="28"/>
          <w:rtl w:val="0"/>
        </w:rPr>
        <w:t xml:space="preserve"> when using </w:t>
      </w:r>
      <m:oMath>
        <m:r>
          <w:rPr>
            <w:rFonts w:ascii="Calibri" w:hAnsi="Calibri" w:eastAsia="Calibri" w:cs="Calibri"/>
            <w:sz w:val="28"/>
            <w:szCs w:val="28"/>
          </w:rPr>
          <m:t>d</m:t>
        </m:r>
      </m:oMath>
      <w:r>
        <w:rPr>
          <w:rFonts w:ascii="Calibri" w:hAnsi="Calibri" w:eastAsia="Calibri" w:cs="Calibri"/>
          <w:sz w:val="28"/>
          <w:szCs w:val="28"/>
          <w:rtl w:val="0"/>
        </w:rPr>
        <w:t>. Other times we might write the key pair as</w:t>
      </w:r>
      <m:oMath>
        <m:r>
          <w:rPr>
            <w:rFonts w:ascii="Calibri" w:hAnsi="Calibri" w:eastAsia="Calibri" w:cs="Calibri"/>
            <w:sz w:val="28"/>
            <w:szCs w:val="28"/>
          </w:rPr>
          <m:t>((n,e), d).</m:t>
        </m:r>
      </m:oMath>
      <w:r>
        <w:rPr>
          <w:rFonts w:ascii="Calibri" w:hAnsi="Calibri" w:eastAsia="Calibri" w:cs="Calibri"/>
          <w:sz w:val="28"/>
          <w:szCs w:val="28"/>
          <w:rtl w:val="0"/>
        </w:rPr>
        <w:t>]</w:t>
      </w:r>
    </w:p>
    <w:p>
      <w:pPr>
        <w:widowControl w:val="0"/>
        <w:spacing w:before="0" w:after="0" w:line="240" w:lineRule="auto"/>
        <w:ind w:right="0"/>
        <w:jc w:val="both"/>
        <w:rPr>
          <w:rFonts w:ascii="Calibri" w:hAnsi="Calibri" w:eastAsia="Calibri" w:cs="Calibri"/>
          <w:sz w:val="28"/>
          <w:szCs w:val="28"/>
        </w:rPr>
      </w:pPr>
    </w:p>
    <w:p>
      <w:pPr>
        <w:widowControl w:val="0"/>
        <w:spacing w:before="0" w:after="0" w:line="240" w:lineRule="auto"/>
        <w:ind w:right="0"/>
        <w:jc w:val="both"/>
        <w:rPr>
          <w:rFonts w:ascii="Calibri" w:hAnsi="Calibri" w:eastAsia="Calibri" w:cs="Calibri"/>
          <w:sz w:val="28"/>
          <w:szCs w:val="28"/>
        </w:rPr>
      </w:pPr>
      <m:oMath>
        <m:r>
          <w:rPr>
            <w:rFonts w:ascii="Calibri" w:hAnsi="Calibri" w:eastAsia="Calibri" w:cs="Calibri"/>
            <w:sz w:val="28"/>
            <w:szCs w:val="28"/>
          </w:rPr>
          <m:t>n</m:t>
        </m:r>
      </m:oMath>
      <w:r>
        <w:rPr>
          <w:rFonts w:ascii="Calibri" w:hAnsi="Calibri" w:eastAsia="Calibri" w:cs="Calibri"/>
          <w:sz w:val="28"/>
          <w:szCs w:val="28"/>
          <w:rtl w:val="0"/>
        </w:rPr>
        <w:t xml:space="preserve"> is known as the modulus.</w:t>
      </w:r>
    </w:p>
    <w:p>
      <w:pPr>
        <w:widowControl w:val="0"/>
        <w:spacing w:before="0" w:after="0" w:line="240" w:lineRule="auto"/>
        <w:ind w:right="0"/>
        <w:jc w:val="both"/>
        <w:rPr>
          <w:rFonts w:ascii="Calibri" w:hAnsi="Calibri" w:eastAsia="Calibri" w:cs="Calibri"/>
          <w:sz w:val="28"/>
          <w:szCs w:val="28"/>
        </w:rPr>
      </w:pPr>
      <m:oMath>
        <m:r>
          <w:rPr>
            <w:rFonts w:ascii="Calibri" w:hAnsi="Calibri" w:eastAsia="Calibri" w:cs="Calibri"/>
            <w:sz w:val="28"/>
            <w:szCs w:val="28"/>
          </w:rPr>
          <m:t>e</m:t>
        </m:r>
      </m:oMath>
      <w:r>
        <w:rPr>
          <w:rFonts w:ascii="Calibri" w:hAnsi="Calibri" w:eastAsia="Calibri" w:cs="Calibri"/>
          <w:sz w:val="28"/>
          <w:szCs w:val="28"/>
          <w:rtl w:val="0"/>
        </w:rPr>
        <w:t xml:space="preserve"> is known as the public exponent or encryption exponent or just the exponent.</w:t>
      </w:r>
    </w:p>
    <w:p>
      <w:pPr>
        <w:widowControl w:val="0"/>
        <w:spacing w:before="0" w:after="0" w:line="240" w:lineRule="auto"/>
        <w:ind w:right="0"/>
        <w:jc w:val="both"/>
        <w:rPr>
          <w:rFonts w:ascii="Calibri" w:hAnsi="Calibri" w:eastAsia="Calibri" w:cs="Calibri"/>
          <w:sz w:val="28"/>
          <w:szCs w:val="28"/>
        </w:rPr>
      </w:pPr>
      <m:oMath>
        <m:r>
          <w:rPr>
            <w:rFonts w:ascii="Calibri" w:hAnsi="Calibri" w:eastAsia="Calibri" w:cs="Calibri"/>
            <w:sz w:val="28"/>
            <w:szCs w:val="28"/>
          </w:rPr>
          <m:t>d</m:t>
        </m:r>
      </m:oMath>
      <w:r>
        <w:rPr>
          <w:rFonts w:ascii="Calibri" w:hAnsi="Calibri" w:eastAsia="Calibri" w:cs="Calibri"/>
          <w:sz w:val="28"/>
          <w:szCs w:val="28"/>
          <w:rtl w:val="0"/>
        </w:rPr>
        <w:t>is known as the secret exponent or decryption exponent.</w:t>
      </w:r>
    </w:p>
    <w:p>
      <w:pPr>
        <w:widowControl w:val="0"/>
        <w:spacing w:before="0" w:after="0" w:line="240" w:lineRule="auto"/>
        <w:ind w:right="0"/>
        <w:jc w:val="both"/>
        <w:rPr>
          <w:rFonts w:ascii="Calibri" w:hAnsi="Calibri" w:eastAsia="Calibri" w:cs="Calibri"/>
          <w:sz w:val="28"/>
          <w:szCs w:val="28"/>
        </w:rPr>
      </w:pPr>
    </w:p>
    <w:p>
      <w:pPr>
        <w:pStyle w:val="4"/>
        <w:jc w:val="both"/>
      </w:pPr>
      <w:bookmarkStart w:id="1" w:name="_ghrc4ut3f3vs" w:colFirst="0" w:colLast="0"/>
      <w:bookmarkEnd w:id="1"/>
      <w:r>
        <w:rPr>
          <w:rtl w:val="0"/>
        </w:rPr>
        <w:t>Using an encryption key (e,n), the algorithm is as follows:</w:t>
      </w:r>
    </w:p>
    <w:p>
      <w:pPr>
        <w:widowControl w:val="0"/>
        <w:spacing w:before="0" w:after="0" w:line="240" w:lineRule="auto"/>
        <w:ind w:right="0"/>
        <w:jc w:val="both"/>
        <w:rPr>
          <w:rFonts w:ascii="Calibri" w:hAnsi="Calibri" w:eastAsia="Calibri" w:cs="Calibri"/>
          <w:sz w:val="28"/>
          <w:szCs w:val="28"/>
        </w:rPr>
      </w:pPr>
    </w:p>
    <w:p>
      <w:pPr>
        <w:widowControl w:val="0"/>
        <w:numPr>
          <w:ilvl w:val="0"/>
          <w:numId w:val="4"/>
        </w:numPr>
        <w:spacing w:before="0" w:after="0" w:line="240" w:lineRule="auto"/>
        <w:ind w:left="720" w:right="0" w:hanging="360"/>
        <w:jc w:val="both"/>
        <w:rPr>
          <w:rFonts w:ascii="Calibri" w:hAnsi="Calibri" w:eastAsia="Calibri" w:cs="Calibri"/>
          <w:sz w:val="28"/>
          <w:szCs w:val="28"/>
          <w:u w:val="none"/>
        </w:rPr>
      </w:pPr>
      <w:r>
        <w:rPr>
          <w:rFonts w:ascii="Calibri" w:hAnsi="Calibri" w:eastAsia="Calibri" w:cs="Calibri"/>
          <w:sz w:val="28"/>
          <w:szCs w:val="28"/>
          <w:rtl w:val="0"/>
        </w:rPr>
        <w:t xml:space="preserve">Represent the message as an integer between </w:t>
      </w:r>
      <m:oMath>
        <m:r>
          <w:rPr>
            <w:rFonts w:ascii="Calibri" w:hAnsi="Calibri" w:eastAsia="Calibri" w:cs="Calibri"/>
            <w:sz w:val="28"/>
            <w:szCs w:val="28"/>
          </w:rPr>
          <m:t>0 and (n-1)</m:t>
        </m:r>
      </m:oMath>
      <w:r>
        <w:rPr>
          <w:rFonts w:ascii="Calibri" w:hAnsi="Calibri" w:eastAsia="Calibri" w:cs="Calibri"/>
          <w:sz w:val="28"/>
          <w:szCs w:val="28"/>
          <w:rtl w:val="0"/>
        </w:rPr>
        <w:t>. Large messages can be broken up into a number of blocks. Each block would then be represented by an integer in the same range.</w:t>
      </w:r>
    </w:p>
    <w:p>
      <w:pPr>
        <w:widowControl w:val="0"/>
        <w:numPr>
          <w:ilvl w:val="0"/>
          <w:numId w:val="4"/>
        </w:numPr>
        <w:spacing w:before="0" w:after="0" w:line="240" w:lineRule="auto"/>
        <w:ind w:left="720" w:right="0" w:hanging="360"/>
        <w:jc w:val="both"/>
        <w:rPr>
          <w:rFonts w:ascii="Calibri" w:hAnsi="Calibri" w:eastAsia="Calibri" w:cs="Calibri"/>
          <w:sz w:val="28"/>
          <w:szCs w:val="28"/>
          <w:u w:val="none"/>
        </w:rPr>
      </w:pPr>
      <w:r>
        <w:rPr>
          <w:rFonts w:ascii="Calibri" w:hAnsi="Calibri" w:eastAsia="Calibri" w:cs="Calibri"/>
          <w:sz w:val="28"/>
          <w:szCs w:val="28"/>
          <w:rtl w:val="0"/>
        </w:rPr>
        <w:t>Encrypt the message by raising it to the eth power modulo n. The result is a ciphertext message C.</w:t>
      </w:r>
    </w:p>
    <w:p>
      <w:pPr>
        <w:widowControl w:val="0"/>
        <w:numPr>
          <w:ilvl w:val="0"/>
          <w:numId w:val="4"/>
        </w:numPr>
        <w:spacing w:before="0" w:after="0" w:line="240" w:lineRule="auto"/>
        <w:ind w:left="720" w:right="0" w:hanging="360"/>
        <w:jc w:val="both"/>
        <w:rPr>
          <w:rFonts w:ascii="Calibri" w:hAnsi="Calibri" w:eastAsia="Calibri" w:cs="Calibri"/>
          <w:sz w:val="28"/>
          <w:szCs w:val="28"/>
          <w:u w:val="none"/>
        </w:rPr>
      </w:pPr>
      <w:r>
        <w:rPr>
          <w:rFonts w:ascii="Calibri" w:hAnsi="Calibri" w:eastAsia="Calibri" w:cs="Calibri"/>
          <w:sz w:val="28"/>
          <w:szCs w:val="28"/>
          <w:rtl w:val="0"/>
        </w:rPr>
        <w:t>To decrypt ciphertext message C, raise it to another power d modulo n</w:t>
      </w:r>
    </w:p>
    <w:p>
      <w:pPr>
        <w:widowControl w:val="0"/>
        <w:numPr>
          <w:ilvl w:val="0"/>
          <w:numId w:val="4"/>
        </w:numPr>
        <w:spacing w:before="0" w:after="0" w:line="240" w:lineRule="auto"/>
        <w:ind w:left="720" w:right="0" w:hanging="360"/>
        <w:jc w:val="both"/>
        <w:rPr>
          <w:rFonts w:ascii="Calibri" w:hAnsi="Calibri" w:eastAsia="Calibri" w:cs="Calibri"/>
          <w:sz w:val="28"/>
          <w:szCs w:val="28"/>
          <w:u w:val="none"/>
        </w:rPr>
      </w:pPr>
      <w:r>
        <w:rPr>
          <w:rFonts w:ascii="Calibri" w:hAnsi="Calibri" w:eastAsia="Calibri" w:cs="Calibri"/>
          <w:sz w:val="28"/>
          <w:szCs w:val="28"/>
          <w:rtl w:val="0"/>
        </w:rPr>
        <w:t>The encryption key (e,n) is made public. The decryption key (d,n) is kept private by the user.</w:t>
      </w:r>
    </w:p>
    <w:p>
      <w:pPr>
        <w:widowControl w:val="0"/>
        <w:spacing w:before="0" w:after="0" w:line="240" w:lineRule="auto"/>
        <w:ind w:right="0"/>
        <w:jc w:val="both"/>
        <w:rPr>
          <w:rFonts w:ascii="Calibri" w:hAnsi="Calibri" w:eastAsia="Calibri" w:cs="Calibri"/>
          <w:sz w:val="28"/>
          <w:szCs w:val="28"/>
        </w:rPr>
      </w:pP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p>
    <w:p>
      <w:pPr>
        <w:spacing w:before="0" w:line="240" w:lineRule="auto"/>
        <w:jc w:val="left"/>
        <w:rPr>
          <w:rFonts w:ascii="Calibri" w:hAnsi="Calibri" w:eastAsia="Calibri" w:cs="Calibri"/>
          <w:b/>
          <w:sz w:val="40"/>
          <w:szCs w:val="40"/>
        </w:rPr>
      </w:pPr>
    </w:p>
    <w:p>
      <w:pPr>
        <w:spacing w:before="0" w:line="240" w:lineRule="auto"/>
        <w:jc w:val="left"/>
        <w:rPr>
          <w:rFonts w:ascii="Calibri" w:hAnsi="Calibri" w:eastAsia="Calibri" w:cs="Calibri"/>
          <w:b/>
          <w:sz w:val="40"/>
          <w:szCs w:val="40"/>
        </w:rPr>
      </w:pPr>
    </w:p>
    <w:p>
      <w:pPr>
        <w:spacing w:before="0" w:line="240" w:lineRule="auto"/>
        <w:jc w:val="center"/>
        <w:rPr>
          <w:rFonts w:ascii="Calibri" w:hAnsi="Calibri" w:eastAsia="Calibri" w:cs="Calibri"/>
          <w:b/>
          <w:sz w:val="40"/>
          <w:szCs w:val="40"/>
        </w:rPr>
      </w:pPr>
      <w:r>
        <w:rPr>
          <w:rFonts w:ascii="Calibri" w:hAnsi="Calibri" w:eastAsia="Calibri" w:cs="Calibri"/>
          <w:b/>
          <w:sz w:val="40"/>
          <w:szCs w:val="40"/>
          <w:rtl w:val="0"/>
        </w:rPr>
        <w:t xml:space="preserve">Details of the Work </w:t>
      </w:r>
    </w:p>
    <w:p>
      <w:pPr>
        <w:spacing w:before="0" w:line="240" w:lineRule="auto"/>
        <w:jc w:val="center"/>
        <w:rPr>
          <w:rFonts w:ascii="Calibri" w:hAnsi="Calibri" w:eastAsia="Calibri" w:cs="Calibri"/>
          <w:b/>
          <w:sz w:val="40"/>
          <w:szCs w:val="40"/>
        </w:rPr>
      </w:pPr>
    </w:p>
    <w:p>
      <w:pPr>
        <w:spacing w:before="0" w:line="240" w:lineRule="auto"/>
        <w:jc w:val="both"/>
        <w:rPr>
          <w:rFonts w:ascii="Calibri" w:hAnsi="Calibri" w:eastAsia="Calibri" w:cs="Calibri"/>
          <w:sz w:val="28"/>
          <w:szCs w:val="28"/>
        </w:rPr>
      </w:pPr>
      <w:r>
        <w:rPr>
          <w:rFonts w:ascii="Calibri" w:hAnsi="Calibri" w:eastAsia="Calibri" w:cs="Calibri"/>
          <w:sz w:val="28"/>
          <w:szCs w:val="28"/>
          <w:rtl w:val="0"/>
        </w:rPr>
        <w:t xml:space="preserve">In this project we have worked on four most important application of RSA Algorithm :- </w:t>
      </w:r>
    </w:p>
    <w:p>
      <w:pPr>
        <w:spacing w:before="0" w:line="240" w:lineRule="auto"/>
        <w:jc w:val="both"/>
        <w:rPr>
          <w:rFonts w:ascii="Calibri" w:hAnsi="Calibri" w:eastAsia="Calibri" w:cs="Calibri"/>
          <w:sz w:val="28"/>
          <w:szCs w:val="28"/>
        </w:rPr>
      </w:pPr>
    </w:p>
    <w:p>
      <w:pPr>
        <w:numPr>
          <w:ilvl w:val="0"/>
          <w:numId w:val="5"/>
        </w:numPr>
        <w:spacing w:before="0" w:line="240" w:lineRule="auto"/>
        <w:ind w:left="720" w:hanging="360"/>
        <w:jc w:val="both"/>
        <w:rPr>
          <w:rFonts w:ascii="Calibri" w:hAnsi="Calibri" w:eastAsia="Calibri" w:cs="Calibri"/>
          <w:sz w:val="28"/>
          <w:szCs w:val="28"/>
          <w:u w:val="none"/>
        </w:rPr>
      </w:pPr>
      <w:r>
        <w:rPr>
          <w:rFonts w:ascii="Calibri" w:hAnsi="Calibri" w:eastAsia="Calibri" w:cs="Calibri"/>
          <w:b/>
          <w:sz w:val="28"/>
          <w:szCs w:val="28"/>
          <w:rtl w:val="0"/>
        </w:rPr>
        <w:t>Digital Image Encryption and Decryption</w:t>
      </w:r>
      <w:r>
        <w:rPr>
          <w:rFonts w:ascii="Calibri" w:hAnsi="Calibri" w:eastAsia="Calibri" w:cs="Calibri"/>
          <w:sz w:val="28"/>
          <w:szCs w:val="28"/>
          <w:rtl w:val="0"/>
        </w:rPr>
        <w:t xml:space="preserve"> </w:t>
      </w:r>
    </w:p>
    <w:p>
      <w:pPr>
        <w:widowControl w:val="0"/>
        <w:spacing w:before="0" w:after="0" w:line="240" w:lineRule="auto"/>
        <w:ind w:right="0"/>
        <w:jc w:val="both"/>
        <w:rPr>
          <w:rFonts w:ascii="Calibri" w:hAnsi="Calibri" w:eastAsia="Calibri" w:cs="Calibri"/>
          <w:sz w:val="28"/>
          <w:szCs w:val="28"/>
        </w:rPr>
      </w:pPr>
    </w:p>
    <w:p>
      <w:pPr>
        <w:jc w:val="both"/>
        <w:rPr>
          <w:rFonts w:ascii="Calibri" w:hAnsi="Calibri" w:eastAsia="Calibri" w:cs="Calibri"/>
          <w:sz w:val="28"/>
          <w:szCs w:val="28"/>
        </w:rPr>
      </w:pPr>
      <w:r>
        <w:rPr>
          <w:rFonts w:ascii="Calibri" w:hAnsi="Calibri" w:eastAsia="Calibri" w:cs="Calibri"/>
          <w:sz w:val="28"/>
          <w:szCs w:val="28"/>
          <w:rtl w:val="0"/>
        </w:rPr>
        <w:t>WORKING</w:t>
      </w:r>
    </w:p>
    <w:p>
      <w:pPr>
        <w:jc w:val="both"/>
        <w:rPr>
          <w:rFonts w:ascii="Calibri" w:hAnsi="Calibri" w:eastAsia="Calibri" w:cs="Calibri"/>
          <w:sz w:val="28"/>
          <w:szCs w:val="28"/>
        </w:rPr>
      </w:pPr>
    </w:p>
    <w:p>
      <w:pPr>
        <w:jc w:val="both"/>
        <w:rPr>
          <w:rFonts w:ascii="Calibri" w:hAnsi="Calibri" w:eastAsia="Calibri" w:cs="Calibri"/>
          <w:sz w:val="28"/>
          <w:szCs w:val="28"/>
        </w:rPr>
      </w:pPr>
      <w:r>
        <w:rPr>
          <w:rFonts w:ascii="Calibri" w:hAnsi="Calibri" w:eastAsia="Calibri" w:cs="Calibri"/>
          <w:sz w:val="28"/>
          <w:szCs w:val="28"/>
          <w:rtl w:val="0"/>
        </w:rPr>
        <w:t>The RSA algorithm in image encryption and decryption consists of three major steps :</w:t>
      </w:r>
    </w:p>
    <w:p>
      <w:pPr>
        <w:jc w:val="both"/>
        <w:rPr>
          <w:rFonts w:ascii="Calibri" w:hAnsi="Calibri" w:eastAsia="Calibri" w:cs="Calibri"/>
          <w:sz w:val="28"/>
          <w:szCs w:val="28"/>
        </w:rPr>
      </w:pPr>
    </w:p>
    <w:p>
      <w:pPr>
        <w:numPr>
          <w:ilvl w:val="0"/>
          <w:numId w:val="6"/>
        </w:numPr>
        <w:jc w:val="both"/>
        <w:rPr>
          <w:rFonts w:ascii="Calibri" w:hAnsi="Calibri" w:eastAsia="Calibri" w:cs="Calibri"/>
          <w:sz w:val="28"/>
          <w:szCs w:val="28"/>
          <w:u w:val="none"/>
        </w:rPr>
      </w:pPr>
      <w:r>
        <w:rPr>
          <w:rFonts w:ascii="Calibri" w:hAnsi="Calibri" w:eastAsia="Calibri" w:cs="Calibri"/>
          <w:sz w:val="28"/>
          <w:szCs w:val="28"/>
          <w:rtl w:val="0"/>
        </w:rPr>
        <w:t xml:space="preserve">Key generation </w:t>
      </w:r>
    </w:p>
    <w:p>
      <w:pPr>
        <w:numPr>
          <w:ilvl w:val="0"/>
          <w:numId w:val="6"/>
        </w:numPr>
        <w:ind w:left="0" w:firstLine="0"/>
        <w:jc w:val="both"/>
        <w:rPr>
          <w:rFonts w:ascii="Calibri" w:hAnsi="Calibri" w:eastAsia="Calibri" w:cs="Calibri"/>
          <w:sz w:val="28"/>
          <w:szCs w:val="28"/>
        </w:rPr>
      </w:pPr>
      <w:r>
        <w:rPr>
          <w:rFonts w:ascii="Calibri" w:hAnsi="Calibri" w:eastAsia="Calibri" w:cs="Calibri"/>
          <w:sz w:val="28"/>
          <w:szCs w:val="28"/>
          <w:rtl w:val="0"/>
        </w:rPr>
        <w:t>Encryption</w:t>
      </w:r>
    </w:p>
    <w:p>
      <w:pPr>
        <w:numPr>
          <w:ilvl w:val="0"/>
          <w:numId w:val="6"/>
        </w:numPr>
        <w:ind w:left="0" w:firstLine="0"/>
        <w:jc w:val="both"/>
        <w:rPr>
          <w:rFonts w:ascii="Calibri" w:hAnsi="Calibri" w:eastAsia="Calibri" w:cs="Calibri"/>
          <w:sz w:val="28"/>
          <w:szCs w:val="28"/>
        </w:rPr>
      </w:pPr>
      <w:r>
        <w:rPr>
          <w:rFonts w:ascii="Calibri" w:hAnsi="Calibri" w:eastAsia="Calibri" w:cs="Calibri"/>
          <w:sz w:val="28"/>
          <w:szCs w:val="28"/>
          <w:rtl w:val="0"/>
        </w:rPr>
        <w:t>Decryption</w:t>
      </w:r>
    </w:p>
    <w:p>
      <w:pPr>
        <w:jc w:val="both"/>
        <w:rPr>
          <w:rFonts w:ascii="Calibri" w:hAnsi="Calibri" w:eastAsia="Calibri" w:cs="Calibri"/>
          <w:sz w:val="28"/>
          <w:szCs w:val="28"/>
        </w:rPr>
      </w:pPr>
    </w:p>
    <w:p>
      <w:pPr>
        <w:jc w:val="both"/>
        <w:rPr>
          <w:rFonts w:ascii="Calibri" w:hAnsi="Calibri" w:eastAsia="Calibri" w:cs="Calibri"/>
          <w:sz w:val="28"/>
          <w:szCs w:val="28"/>
        </w:rPr>
      </w:pPr>
      <w:r>
        <w:rPr>
          <w:rFonts w:ascii="Calibri" w:hAnsi="Calibri" w:eastAsia="Calibri" w:cs="Calibri"/>
          <w:sz w:val="28"/>
          <w:szCs w:val="28"/>
          <w:rtl w:val="0"/>
        </w:rPr>
        <w:t xml:space="preserve"> The keys for the image encryption and decryption is generated by the following steps:</w:t>
      </w:r>
    </w:p>
    <w:p>
      <w:pPr>
        <w:jc w:val="both"/>
        <w:rPr>
          <w:rFonts w:ascii="Calibri" w:hAnsi="Calibri" w:eastAsia="Calibri" w:cs="Calibri"/>
          <w:sz w:val="28"/>
          <w:szCs w:val="28"/>
        </w:rPr>
      </w:pPr>
    </w:p>
    <w:p>
      <w:pPr>
        <w:numPr>
          <w:ilvl w:val="0"/>
          <w:numId w:val="7"/>
        </w:numPr>
        <w:ind w:left="100" w:firstLine="0"/>
        <w:rPr>
          <w:rFonts w:ascii="Calibri" w:hAnsi="Calibri" w:eastAsia="Calibri" w:cs="Calibri"/>
          <w:sz w:val="28"/>
          <w:szCs w:val="28"/>
          <w:u w:val="none"/>
        </w:rPr>
      </w:pPr>
      <w:r>
        <w:rPr>
          <w:rFonts w:ascii="Calibri" w:hAnsi="Calibri" w:eastAsia="Calibri" w:cs="Calibri"/>
          <w:sz w:val="28"/>
          <w:szCs w:val="28"/>
          <w:rtl w:val="0"/>
        </w:rPr>
        <w:t xml:space="preserve">Choose two distinct prime numbers </w:t>
      </w:r>
      <m:oMath>
        <m:r>
          <w:rPr>
            <w:rFonts w:ascii="Calibri" w:hAnsi="Calibri" w:eastAsia="Calibri" w:cs="Calibri"/>
            <w:sz w:val="28"/>
            <w:szCs w:val="28"/>
          </w:rPr>
          <m:t>p and q.</m:t>
        </m:r>
      </m:oMath>
      <w:r>
        <w:rPr>
          <w:rFonts w:ascii="Calibri" w:hAnsi="Calibri" w:eastAsia="Calibri" w:cs="Calibri"/>
          <w:sz w:val="28"/>
          <w:szCs w:val="28"/>
          <w:rtl w:val="0"/>
        </w:rPr>
        <w:t xml:space="preserve"> </w:t>
      </w:r>
    </w:p>
    <w:p>
      <w:pPr>
        <w:numPr>
          <w:ilvl w:val="0"/>
          <w:numId w:val="7"/>
        </w:numPr>
        <w:ind w:left="100" w:firstLine="0"/>
        <w:rPr>
          <w:rFonts w:ascii="Calibri" w:hAnsi="Calibri" w:eastAsia="Calibri" w:cs="Calibri"/>
          <w:sz w:val="28"/>
          <w:szCs w:val="28"/>
          <w:u w:val="none"/>
        </w:rPr>
      </w:pPr>
      <w:r>
        <w:rPr>
          <w:rFonts w:ascii="Calibri" w:hAnsi="Calibri" w:eastAsia="Calibri" w:cs="Calibri"/>
          <w:sz w:val="28"/>
          <w:szCs w:val="28"/>
          <w:rtl w:val="0"/>
        </w:rPr>
        <w:t>For security purposes, these prime numbers p and q should be chosen at  random and must be of similar bit strength.</w:t>
      </w:r>
    </w:p>
    <w:p>
      <w:pPr>
        <w:numPr>
          <w:ilvl w:val="0"/>
          <w:numId w:val="7"/>
        </w:numPr>
        <w:ind w:left="100" w:firstLine="0"/>
        <w:rPr>
          <w:rFonts w:ascii="Calibri" w:hAnsi="Calibri" w:eastAsia="Calibri" w:cs="Calibri"/>
          <w:sz w:val="28"/>
          <w:szCs w:val="28"/>
          <w:u w:val="none"/>
        </w:rPr>
      </w:pPr>
      <w:r>
        <w:rPr>
          <w:rFonts w:ascii="Calibri" w:hAnsi="Calibri" w:eastAsia="Calibri" w:cs="Calibri"/>
          <w:sz w:val="28"/>
          <w:szCs w:val="28"/>
          <w:rtl w:val="0"/>
        </w:rPr>
        <w:t>Compute n = pq. Here n is used as the modulus for both the public and private keys. Its length is expressed in bits which is key length.</w:t>
      </w:r>
    </w:p>
    <w:p>
      <w:pPr>
        <w:numPr>
          <w:ilvl w:val="0"/>
          <w:numId w:val="7"/>
        </w:numPr>
        <w:ind w:left="100" w:firstLine="0"/>
        <w:rPr>
          <w:rFonts w:ascii="Calibri" w:hAnsi="Calibri" w:eastAsia="Calibri" w:cs="Calibri"/>
          <w:sz w:val="28"/>
          <w:szCs w:val="28"/>
          <w:u w:val="none"/>
        </w:rPr>
      </w:pPr>
      <w:r>
        <w:rPr>
          <w:rFonts w:ascii="Calibri" w:hAnsi="Calibri" w:eastAsia="Calibri" w:cs="Calibri"/>
          <w:sz w:val="28"/>
          <w:szCs w:val="28"/>
          <w:rtl w:val="0"/>
        </w:rPr>
        <w:t xml:space="preserve">Compute </w:t>
      </w:r>
      <m:oMath>
        <m:r>
          <m:t>ϕ</m:t>
        </m:r>
        <m:r>
          <w:rPr>
            <w:rFonts w:ascii="Calibri" w:hAnsi="Calibri" w:eastAsia="Calibri" w:cs="Calibri"/>
            <w:sz w:val="28"/>
            <w:szCs w:val="28"/>
          </w:rPr>
          <m:t>(n) = ϕ(p)ϕ(q) = (p-1)(q-1) = n - (p+q-1)</m:t>
        </m:r>
      </m:oMath>
      <w:r>
        <w:rPr>
          <w:rFonts w:ascii="Calibri" w:hAnsi="Calibri" w:eastAsia="Calibri" w:cs="Calibri"/>
          <w:sz w:val="28"/>
          <w:szCs w:val="28"/>
          <w:rtl w:val="0"/>
        </w:rPr>
        <w:t xml:space="preserve">, where </w:t>
      </w:r>
      <m:oMath>
        <m:r>
          <m:t>ϕ</m:t>
        </m:r>
      </m:oMath>
      <w:r>
        <w:rPr>
          <w:rFonts w:ascii="Calibri" w:hAnsi="Calibri" w:eastAsia="Calibri" w:cs="Calibri"/>
          <w:sz w:val="28"/>
          <w:szCs w:val="28"/>
          <w:rtl w:val="0"/>
        </w:rPr>
        <w:t xml:space="preserve"> is Euler's totient function.</w:t>
      </w:r>
    </w:p>
    <w:p>
      <w:pPr>
        <w:numPr>
          <w:ilvl w:val="0"/>
          <w:numId w:val="7"/>
        </w:numPr>
        <w:ind w:left="100" w:firstLine="0"/>
        <w:rPr>
          <w:rFonts w:ascii="Calibri" w:hAnsi="Calibri" w:eastAsia="Calibri" w:cs="Calibri"/>
          <w:sz w:val="28"/>
          <w:szCs w:val="28"/>
          <w:u w:val="none"/>
        </w:rPr>
      </w:pPr>
      <w:r>
        <w:rPr>
          <w:rFonts w:ascii="Calibri" w:hAnsi="Calibri" w:eastAsia="Calibri" w:cs="Calibri"/>
          <w:sz w:val="28"/>
          <w:szCs w:val="28"/>
          <w:rtl w:val="0"/>
        </w:rPr>
        <w:t>Choose an integer e such that</w:t>
      </w:r>
      <m:oMath>
        <m:r>
          <w:rPr>
            <w:rFonts w:ascii="Calibri" w:hAnsi="Calibri" w:eastAsia="Calibri" w:cs="Calibri"/>
            <w:sz w:val="28"/>
            <w:szCs w:val="28"/>
          </w:rPr>
          <m:t>1&lt;e&lt;ϕ(n)</m:t>
        </m:r>
      </m:oMath>
      <w:r>
        <w:rPr>
          <w:rFonts w:ascii="Calibri" w:hAnsi="Calibri" w:eastAsia="Calibri" w:cs="Calibri"/>
          <w:sz w:val="28"/>
          <w:szCs w:val="28"/>
          <w:rtl w:val="0"/>
        </w:rPr>
        <w:t xml:space="preserve"> and</w:t>
      </w:r>
      <m:oMath>
        <m:r>
          <w:rPr>
            <w:rFonts w:ascii="Calibri" w:hAnsi="Calibri" w:eastAsia="Calibri" w:cs="Calibri"/>
            <w:sz w:val="28"/>
            <w:szCs w:val="28"/>
          </w:rPr>
          <m:t>gcd(e, ϕ(n)) =1;</m:t>
        </m:r>
      </m:oMath>
      <w:r>
        <w:rPr>
          <w:rFonts w:ascii="Calibri" w:hAnsi="Calibri" w:eastAsia="Calibri" w:cs="Calibri"/>
          <w:sz w:val="28"/>
          <w:szCs w:val="28"/>
          <w:rtl w:val="0"/>
        </w:rPr>
        <w:t xml:space="preserve"> that is, </w:t>
      </w:r>
      <m:oMath>
        <m:r>
          <w:rPr>
            <w:rFonts w:ascii="Calibri" w:hAnsi="Calibri" w:eastAsia="Calibri" w:cs="Calibri"/>
            <w:sz w:val="28"/>
            <w:szCs w:val="28"/>
          </w:rPr>
          <m:t>e</m:t>
        </m:r>
      </m:oMath>
      <w:r>
        <w:rPr>
          <w:rFonts w:ascii="Calibri" w:hAnsi="Calibri" w:eastAsia="Calibri" w:cs="Calibri"/>
          <w:sz w:val="28"/>
          <w:szCs w:val="28"/>
          <w:rtl w:val="0"/>
        </w:rPr>
        <w:t xml:space="preserve"> and </w:t>
      </w:r>
      <m:oMath>
        <m:r>
          <m:t>ϕ</m:t>
        </m:r>
        <m:r>
          <w:rPr>
            <w:rFonts w:ascii="Calibri" w:hAnsi="Calibri" w:eastAsia="Calibri" w:cs="Calibri"/>
            <w:sz w:val="28"/>
            <w:szCs w:val="28"/>
          </w:rPr>
          <m:t>(n)</m:t>
        </m:r>
      </m:oMath>
      <w:r>
        <w:rPr>
          <w:rFonts w:ascii="Calibri" w:hAnsi="Calibri" w:eastAsia="Calibri" w:cs="Calibri"/>
          <w:sz w:val="28"/>
          <w:szCs w:val="28"/>
          <w:rtl w:val="0"/>
        </w:rPr>
        <w:t xml:space="preserve"> are co-prime and here e is the public key exponent. e is having a short bit-length and small Hamming weight results such as:</w:t>
      </w:r>
      <m:oMath>
        <m:r>
          <w:rPr>
            <w:rFonts w:ascii="Calibri" w:hAnsi="Calibri" w:eastAsia="Calibri" w:cs="Calibri"/>
            <w:sz w:val="28"/>
            <w:szCs w:val="28"/>
          </w:rPr>
          <m:t>216 + 1 = 65,537</m:t>
        </m:r>
      </m:oMath>
      <w:r>
        <w:rPr>
          <w:rFonts w:ascii="Calibri" w:hAnsi="Calibri" w:eastAsia="Calibri" w:cs="Calibri"/>
          <w:sz w:val="28"/>
          <w:szCs w:val="28"/>
          <w:rtl w:val="0"/>
        </w:rPr>
        <w:t xml:space="preserve">. </w:t>
      </w:r>
    </w:p>
    <w:p>
      <w:pPr>
        <w:ind w:left="100" w:firstLine="0"/>
        <w:rPr>
          <w:rFonts w:ascii="Calibri" w:hAnsi="Calibri" w:eastAsia="Calibri" w:cs="Calibri"/>
          <w:sz w:val="28"/>
          <w:szCs w:val="28"/>
        </w:rPr>
      </w:pPr>
      <w:r>
        <w:rPr>
          <w:rFonts w:ascii="Calibri" w:hAnsi="Calibri" w:eastAsia="Calibri" w:cs="Calibri"/>
          <w:sz w:val="28"/>
          <w:szCs w:val="28"/>
          <w:rtl w:val="0"/>
        </w:rPr>
        <w:t xml:space="preserve">However, if the value of </w:t>
      </w:r>
      <m:oMath>
        <m:r>
          <w:rPr>
            <w:rFonts w:ascii="Calibri" w:hAnsi="Calibri" w:eastAsia="Calibri" w:cs="Calibri"/>
            <w:sz w:val="28"/>
            <w:szCs w:val="28"/>
          </w:rPr>
          <m:t>e</m:t>
        </m:r>
      </m:oMath>
      <w:r>
        <w:rPr>
          <w:rFonts w:ascii="Calibri" w:hAnsi="Calibri" w:eastAsia="Calibri" w:cs="Calibri"/>
          <w:sz w:val="28"/>
          <w:szCs w:val="28"/>
          <w:rtl w:val="0"/>
        </w:rPr>
        <w:t xml:space="preserve"> is small, e.g: </w:t>
      </w:r>
      <m:oMath>
        <m:r>
          <w:rPr>
            <w:rFonts w:ascii="Calibri" w:hAnsi="Calibri" w:eastAsia="Calibri" w:cs="Calibri"/>
            <w:sz w:val="28"/>
            <w:szCs w:val="28"/>
          </w:rPr>
          <m:t>e = 3</m:t>
        </m:r>
      </m:oMath>
      <w:r>
        <w:rPr>
          <w:rFonts w:ascii="Calibri" w:hAnsi="Calibri" w:eastAsia="Calibri" w:cs="Calibri"/>
          <w:sz w:val="28"/>
          <w:szCs w:val="28"/>
          <w:rtl w:val="0"/>
        </w:rPr>
        <w:t xml:space="preserve"> will be less secure.</w:t>
      </w:r>
    </w:p>
    <w:p>
      <w:pPr>
        <w:numPr>
          <w:ilvl w:val="0"/>
          <w:numId w:val="7"/>
        </w:numPr>
        <w:ind w:left="100" w:firstLine="0"/>
        <w:rPr>
          <w:rFonts w:ascii="Calibri" w:hAnsi="Calibri" w:eastAsia="Calibri" w:cs="Calibri"/>
          <w:sz w:val="28"/>
          <w:szCs w:val="28"/>
          <w:u w:val="none"/>
        </w:rPr>
      </w:pPr>
      <w:r>
        <w:rPr>
          <w:rFonts w:ascii="Calibri" w:hAnsi="Calibri" w:eastAsia="Calibri" w:cs="Calibri"/>
          <w:sz w:val="28"/>
          <w:szCs w:val="28"/>
          <w:rtl w:val="0"/>
        </w:rPr>
        <w:t xml:space="preserve">Determine </w:t>
      </w:r>
      <m:oMath>
        <m:r>
          <w:rPr>
            <w:rFonts w:ascii="Calibri" w:hAnsi="Calibri" w:eastAsia="Calibri" w:cs="Calibri"/>
            <w:sz w:val="28"/>
            <w:szCs w:val="28"/>
          </w:rPr>
          <m:t>d</m:t>
        </m:r>
      </m:oMath>
      <w:r>
        <w:rPr>
          <w:rFonts w:ascii="Calibri" w:hAnsi="Calibri" w:eastAsia="Calibri" w:cs="Calibri"/>
          <w:sz w:val="28"/>
          <w:szCs w:val="28"/>
          <w:rtl w:val="0"/>
        </w:rPr>
        <w:t xml:space="preserve"> as </w:t>
      </w:r>
      <m:oMath>
        <m:r>
          <w:rPr>
            <w:rFonts w:ascii="Calibri" w:hAnsi="Calibri" w:eastAsia="Calibri" w:cs="Calibri"/>
            <w:sz w:val="28"/>
            <w:szCs w:val="28"/>
          </w:rPr>
          <m:t>d ≡</m:t>
        </m:r>
        <m:sSup>
          <m:sSupPr>
            <m:ctrlPr>
              <w:rPr>
                <w:rFonts w:ascii="Calibri" w:hAnsi="Calibri" w:eastAsia="Calibri" w:cs="Calibri"/>
                <w:sz w:val="28"/>
                <w:szCs w:val="28"/>
              </w:rPr>
            </m:ctrlPr>
          </m:sSupPr>
          <m:e>
            <m:r>
              <w:rPr>
                <w:rFonts w:ascii="Calibri" w:hAnsi="Calibri" w:eastAsia="Calibri" w:cs="Calibri"/>
                <w:sz w:val="28"/>
                <w:szCs w:val="28"/>
              </w:rPr>
              <m:t>e</m:t>
            </m:r>
            <m:ctrlPr>
              <w:rPr>
                <w:rFonts w:ascii="Calibri" w:hAnsi="Calibri" w:eastAsia="Calibri" w:cs="Calibri"/>
                <w:sz w:val="28"/>
                <w:szCs w:val="28"/>
              </w:rPr>
            </m:ctrlPr>
          </m:e>
          <m:sup>
            <m:r>
              <w:rPr>
                <w:rFonts w:ascii="Calibri" w:hAnsi="Calibri" w:eastAsia="Calibri" w:cs="Calibri"/>
                <w:sz w:val="28"/>
                <w:szCs w:val="28"/>
              </w:rPr>
              <m:t>-1</m:t>
            </m:r>
            <m:ctrlPr>
              <w:rPr>
                <w:rFonts w:ascii="Calibri" w:hAnsi="Calibri" w:eastAsia="Calibri" w:cs="Calibri"/>
                <w:sz w:val="28"/>
                <w:szCs w:val="28"/>
              </w:rPr>
            </m:ctrlPr>
          </m:sup>
        </m:sSup>
        <m:r>
          <w:rPr>
            <w:rFonts w:ascii="Calibri" w:hAnsi="Calibri" w:eastAsia="Calibri" w:cs="Calibri"/>
            <w:sz w:val="28"/>
            <w:szCs w:val="28"/>
          </w:rPr>
          <m:t>mod(ϕ(n)),</m:t>
        </m:r>
      </m:oMath>
      <w:r>
        <w:rPr>
          <w:rFonts w:ascii="Calibri" w:hAnsi="Calibri" w:eastAsia="Calibri" w:cs="Calibri"/>
          <w:sz w:val="28"/>
          <w:szCs w:val="28"/>
          <w:rtl w:val="0"/>
        </w:rPr>
        <w:t xml:space="preserve">that is </w:t>
      </w:r>
      <m:oMath>
        <m:r>
          <w:rPr>
            <w:rFonts w:ascii="Calibri" w:hAnsi="Calibri" w:eastAsia="Calibri" w:cs="Calibri"/>
            <w:sz w:val="28"/>
            <w:szCs w:val="28"/>
          </w:rPr>
          <m:t>d</m:t>
        </m:r>
      </m:oMath>
      <w:r>
        <w:rPr>
          <w:rFonts w:ascii="Calibri" w:hAnsi="Calibri" w:eastAsia="Calibri" w:cs="Calibri"/>
          <w:sz w:val="28"/>
          <w:szCs w:val="28"/>
          <w:rtl w:val="0"/>
        </w:rPr>
        <w:t xml:space="preserve"> is the multiplicative inverse of </w:t>
      </w:r>
      <m:oMath>
        <m:r>
          <w:rPr>
            <w:rFonts w:ascii="Calibri" w:hAnsi="Calibri" w:eastAsia="Calibri" w:cs="Calibri"/>
            <w:sz w:val="28"/>
            <w:szCs w:val="28"/>
          </w:rPr>
          <m:t>e(mod(ϕ(n)).</m:t>
        </m:r>
      </m:oMath>
      <w:r>
        <w:rPr>
          <w:rFonts w:ascii="Calibri" w:hAnsi="Calibri" w:eastAsia="Calibri" w:cs="Calibri"/>
          <w:sz w:val="28"/>
          <w:szCs w:val="28"/>
          <w:rtl w:val="0"/>
        </w:rPr>
        <w:t xml:space="preserve"> </w:t>
      </w:r>
    </w:p>
    <w:p>
      <w:pPr>
        <w:jc w:val="both"/>
        <w:rPr>
          <w:rFonts w:ascii="Calibri" w:hAnsi="Calibri" w:eastAsia="Calibri" w:cs="Calibri"/>
          <w:sz w:val="28"/>
          <w:szCs w:val="28"/>
        </w:rPr>
      </w:pPr>
    </w:p>
    <w:p>
      <w:pPr>
        <w:jc w:val="both"/>
        <w:rPr>
          <w:rFonts w:ascii="Calibri" w:hAnsi="Calibri" w:eastAsia="Calibri" w:cs="Calibri"/>
          <w:b/>
          <w:sz w:val="28"/>
          <w:szCs w:val="28"/>
        </w:rPr>
      </w:pPr>
      <w:r>
        <w:rPr>
          <w:rFonts w:ascii="Calibri" w:hAnsi="Calibri" w:eastAsia="Calibri" w:cs="Calibri"/>
          <w:b/>
          <w:sz w:val="28"/>
          <w:szCs w:val="28"/>
          <w:rtl w:val="0"/>
        </w:rPr>
        <w:t>Encryption:</w:t>
      </w:r>
    </w:p>
    <w:p>
      <w:pPr>
        <w:jc w:val="both"/>
        <w:rPr>
          <w:rFonts w:ascii="Calibri" w:hAnsi="Calibri" w:eastAsia="Calibri" w:cs="Calibri"/>
          <w:sz w:val="28"/>
          <w:szCs w:val="28"/>
        </w:rPr>
      </w:pPr>
      <w:r>
        <w:rPr>
          <w:rFonts w:ascii="Calibri" w:hAnsi="Calibri" w:eastAsia="Calibri" w:cs="Calibri"/>
          <w:sz w:val="28"/>
          <w:szCs w:val="28"/>
          <w:rtl w:val="0"/>
        </w:rPr>
        <w:t xml:space="preserve">Split a message </w:t>
      </w:r>
      <m:oMath>
        <m:r>
          <w:rPr>
            <w:rFonts w:ascii="Calibri" w:hAnsi="Calibri" w:eastAsia="Calibri" w:cs="Calibri"/>
            <w:sz w:val="28"/>
            <w:szCs w:val="28"/>
          </w:rPr>
          <m:t>M</m:t>
        </m:r>
      </m:oMath>
      <w:r>
        <w:rPr>
          <w:rFonts w:ascii="Calibri" w:hAnsi="Calibri" w:eastAsia="Calibri" w:cs="Calibri"/>
          <w:sz w:val="28"/>
          <w:szCs w:val="28"/>
          <w:rtl w:val="0"/>
        </w:rPr>
        <w:t xml:space="preserve"> into a sequence of blocks </w:t>
      </w:r>
      <m:oMath>
        <m:r>
          <w:rPr>
            <w:rFonts w:ascii="Calibri" w:hAnsi="Calibri" w:eastAsia="Calibri" w:cs="Calibri"/>
            <w:sz w:val="28"/>
            <w:szCs w:val="28"/>
          </w:rPr>
          <m:t>M1, M2......Mi</m:t>
        </m:r>
      </m:oMath>
      <w:r>
        <w:rPr>
          <w:rFonts w:ascii="Calibri" w:hAnsi="Calibri" w:eastAsia="Calibri" w:cs="Calibri"/>
          <w:sz w:val="28"/>
          <w:szCs w:val="28"/>
          <w:rtl w:val="0"/>
        </w:rPr>
        <w:t xml:space="preserve"> where each </w:t>
      </w:r>
      <m:oMath>
        <m:r>
          <w:rPr>
            <w:rFonts w:ascii="Calibri" w:hAnsi="Calibri" w:eastAsia="Calibri" w:cs="Calibri"/>
            <w:sz w:val="28"/>
            <w:szCs w:val="28"/>
          </w:rPr>
          <m:t>Mi</m:t>
        </m:r>
      </m:oMath>
      <w:r>
        <w:rPr>
          <w:rFonts w:ascii="Calibri" w:hAnsi="Calibri" w:eastAsia="Calibri" w:cs="Calibri"/>
          <w:sz w:val="28"/>
          <w:szCs w:val="28"/>
          <w:rtl w:val="0"/>
        </w:rPr>
        <w:t xml:space="preserve"> satisfies </w:t>
      </w:r>
      <m:oMath>
        <m:r>
          <w:rPr>
            <w:rFonts w:ascii="Calibri" w:hAnsi="Calibri" w:eastAsia="Calibri" w:cs="Calibri"/>
            <w:sz w:val="28"/>
            <w:szCs w:val="28"/>
          </w:rPr>
          <m:t>0 ≤Mi&lt;n.</m:t>
        </m:r>
      </m:oMath>
      <w:r>
        <w:rPr>
          <w:rFonts w:ascii="Calibri" w:hAnsi="Calibri" w:eastAsia="Calibri" w:cs="Calibri"/>
          <w:sz w:val="28"/>
          <w:szCs w:val="28"/>
          <w:rtl w:val="0"/>
        </w:rPr>
        <w:t xml:space="preserve"> Then encrypt these blocks as</w:t>
      </w:r>
      <m:oMath>
        <m:r>
          <w:rPr>
            <w:rFonts w:ascii="Calibri" w:hAnsi="Calibri" w:eastAsia="Calibri" w:cs="Calibri"/>
            <w:sz w:val="28"/>
            <w:szCs w:val="28"/>
          </w:rPr>
          <m:t>c≡</m:t>
        </m:r>
        <m:sSup>
          <m:sSupPr>
            <m:ctrlPr>
              <w:rPr>
                <w:rFonts w:ascii="Calibri" w:hAnsi="Calibri" w:eastAsia="Calibri" w:cs="Calibri"/>
                <w:sz w:val="28"/>
                <w:szCs w:val="28"/>
              </w:rPr>
            </m:ctrlPr>
          </m:sSupPr>
          <m:e>
            <m:r>
              <w:rPr>
                <w:rFonts w:ascii="Calibri" w:hAnsi="Calibri" w:eastAsia="Calibri" w:cs="Calibri"/>
                <w:sz w:val="28"/>
                <w:szCs w:val="28"/>
              </w:rPr>
              <m:t>m</m:t>
            </m:r>
            <m:ctrlPr>
              <w:rPr>
                <w:rFonts w:ascii="Calibri" w:hAnsi="Calibri" w:eastAsia="Calibri" w:cs="Calibri"/>
                <w:sz w:val="28"/>
                <w:szCs w:val="28"/>
              </w:rPr>
            </m:ctrlPr>
          </m:e>
          <m:sup>
            <m:r>
              <w:rPr>
                <w:rFonts w:ascii="Calibri" w:hAnsi="Calibri" w:eastAsia="Calibri" w:cs="Calibri"/>
                <w:sz w:val="28"/>
                <w:szCs w:val="28"/>
              </w:rPr>
              <m:t>e</m:t>
            </m:r>
            <m:ctrlPr>
              <w:rPr>
                <w:rFonts w:ascii="Calibri" w:hAnsi="Calibri" w:eastAsia="Calibri" w:cs="Calibri"/>
                <w:sz w:val="28"/>
                <w:szCs w:val="28"/>
              </w:rPr>
            </m:ctrlPr>
          </m:sup>
        </m:sSup>
        <m:r>
          <w:rPr>
            <w:rFonts w:ascii="Calibri" w:hAnsi="Calibri" w:eastAsia="Calibri" w:cs="Calibri"/>
            <w:sz w:val="28"/>
            <w:szCs w:val="28"/>
          </w:rPr>
          <m:t>mod(n).</m:t>
        </m:r>
      </m:oMath>
      <w:r>
        <w:rPr>
          <w:rFonts w:ascii="Calibri" w:hAnsi="Calibri" w:eastAsia="Calibri" w:cs="Calibri"/>
          <w:sz w:val="28"/>
          <w:szCs w:val="28"/>
          <w:rtl w:val="0"/>
        </w:rPr>
        <w:t xml:space="preserve"> [13]</w:t>
      </w:r>
    </w:p>
    <w:p>
      <w:pPr>
        <w:ind w:left="500" w:hanging="700"/>
        <w:jc w:val="both"/>
        <w:rPr>
          <w:rFonts w:ascii="Calibri" w:hAnsi="Calibri" w:eastAsia="Calibri" w:cs="Calibri"/>
          <w:sz w:val="28"/>
          <w:szCs w:val="28"/>
        </w:rPr>
      </w:pPr>
    </w:p>
    <w:p>
      <w:pPr>
        <w:jc w:val="both"/>
        <w:rPr>
          <w:rFonts w:ascii="Calibri" w:hAnsi="Calibri" w:eastAsia="Calibri" w:cs="Calibri"/>
          <w:b/>
          <w:sz w:val="28"/>
          <w:szCs w:val="28"/>
        </w:rPr>
      </w:pPr>
      <w:r>
        <w:rPr>
          <w:rFonts w:ascii="Calibri" w:hAnsi="Calibri" w:eastAsia="Calibri" w:cs="Calibri"/>
          <w:b/>
          <w:sz w:val="28"/>
          <w:szCs w:val="28"/>
          <w:rtl w:val="0"/>
        </w:rPr>
        <w:t>Decryption:</w:t>
      </w:r>
    </w:p>
    <w:p>
      <w:pPr>
        <w:jc w:val="both"/>
        <w:rPr>
          <w:rFonts w:ascii="Calibri" w:hAnsi="Calibri" w:eastAsia="Calibri" w:cs="Calibri"/>
          <w:sz w:val="28"/>
          <w:szCs w:val="28"/>
        </w:rPr>
      </w:pPr>
      <w:r>
        <w:rPr>
          <w:rFonts w:ascii="Calibri" w:hAnsi="Calibri" w:eastAsia="Calibri" w:cs="Calibri"/>
          <w:sz w:val="28"/>
          <w:szCs w:val="28"/>
          <w:rtl w:val="0"/>
        </w:rPr>
        <w:t xml:space="preserve">Given the private key </w:t>
      </w:r>
      <m:oMath>
        <m:r>
          <w:rPr>
            <w:rFonts w:ascii="Calibri" w:hAnsi="Calibri" w:eastAsia="Calibri" w:cs="Calibri"/>
            <w:sz w:val="28"/>
            <w:szCs w:val="28"/>
          </w:rPr>
          <m:t>d</m:t>
        </m:r>
      </m:oMath>
      <w:r>
        <w:rPr>
          <w:rFonts w:ascii="Calibri" w:hAnsi="Calibri" w:eastAsia="Calibri" w:cs="Calibri"/>
          <w:sz w:val="28"/>
          <w:szCs w:val="28"/>
          <w:rtl w:val="0"/>
        </w:rPr>
        <w:t xml:space="preserve"> and the cipher text </w:t>
      </w:r>
      <m:oMath>
        <m:r>
          <w:rPr>
            <w:rFonts w:ascii="Calibri" w:hAnsi="Calibri" w:eastAsia="Calibri" w:cs="Calibri"/>
            <w:sz w:val="28"/>
            <w:szCs w:val="28"/>
          </w:rPr>
          <m:t>c</m:t>
        </m:r>
      </m:oMath>
      <w:r>
        <w:rPr>
          <w:rFonts w:ascii="Calibri" w:hAnsi="Calibri" w:eastAsia="Calibri" w:cs="Calibri"/>
          <w:sz w:val="28"/>
          <w:szCs w:val="28"/>
          <w:rtl w:val="0"/>
        </w:rPr>
        <w:t>, the decryption function is:</w:t>
      </w:r>
    </w:p>
    <w:p>
      <w:pPr>
        <w:jc w:val="both"/>
        <w:rPr>
          <w:rFonts w:ascii="Calibri" w:hAnsi="Calibri" w:eastAsia="Calibri" w:cs="Calibri"/>
          <w:sz w:val="28"/>
          <w:szCs w:val="28"/>
        </w:rPr>
      </w:pPr>
      <m:oMath>
        <m:r>
          <w:rPr>
            <w:rFonts w:ascii="Calibri" w:hAnsi="Calibri" w:eastAsia="Calibri" w:cs="Calibri"/>
            <w:sz w:val="28"/>
            <w:szCs w:val="28"/>
          </w:rPr>
          <m:t>m≡</m:t>
        </m:r>
        <m:sSup>
          <m:sSupPr>
            <m:ctrlPr>
              <w:rPr>
                <w:rFonts w:ascii="Calibri" w:hAnsi="Calibri" w:eastAsia="Calibri" w:cs="Calibri"/>
                <w:sz w:val="28"/>
                <w:szCs w:val="28"/>
              </w:rPr>
            </m:ctrlPr>
          </m:sSupPr>
          <m:e>
            <m:r>
              <w:rPr>
                <w:rFonts w:ascii="Calibri" w:hAnsi="Calibri" w:eastAsia="Calibri" w:cs="Calibri"/>
                <w:sz w:val="28"/>
                <w:szCs w:val="28"/>
              </w:rPr>
              <m:t>c</m:t>
            </m:r>
            <m:ctrlPr>
              <w:rPr>
                <w:rFonts w:ascii="Calibri" w:hAnsi="Calibri" w:eastAsia="Calibri" w:cs="Calibri"/>
                <w:sz w:val="28"/>
                <w:szCs w:val="28"/>
              </w:rPr>
            </m:ctrlPr>
          </m:e>
          <m:sup>
            <m:r>
              <w:rPr>
                <w:rFonts w:ascii="Calibri" w:hAnsi="Calibri" w:eastAsia="Calibri" w:cs="Calibri"/>
                <w:sz w:val="28"/>
                <w:szCs w:val="28"/>
              </w:rPr>
              <m:t>d</m:t>
            </m:r>
            <m:ctrlPr>
              <w:rPr>
                <w:rFonts w:ascii="Calibri" w:hAnsi="Calibri" w:eastAsia="Calibri" w:cs="Calibri"/>
                <w:sz w:val="28"/>
                <w:szCs w:val="28"/>
              </w:rPr>
            </m:ctrlPr>
          </m:sup>
        </m:sSup>
        <m:r>
          <w:rPr>
            <w:rFonts w:ascii="Calibri" w:hAnsi="Calibri" w:eastAsia="Calibri" w:cs="Calibri"/>
            <w:sz w:val="28"/>
            <w:szCs w:val="28"/>
          </w:rPr>
          <m:t>mod(n).</m:t>
        </m:r>
      </m:oMath>
      <w:r>
        <w:rPr>
          <w:rFonts w:ascii="Calibri" w:hAnsi="Calibri" w:eastAsia="Calibri" w:cs="Calibri"/>
          <w:sz w:val="28"/>
          <w:szCs w:val="28"/>
          <w:rtl w:val="0"/>
        </w:rPr>
        <w:t>[12]</w:t>
      </w:r>
    </w:p>
    <w:p>
      <w:pPr>
        <w:jc w:val="both"/>
        <w:rPr>
          <w:rFonts w:ascii="Calibri" w:hAnsi="Calibri" w:eastAsia="Calibri" w:cs="Calibri"/>
          <w:sz w:val="28"/>
          <w:szCs w:val="28"/>
        </w:rPr>
      </w:pPr>
    </w:p>
    <w:p>
      <w:pPr>
        <w:jc w:val="both"/>
        <w:rPr>
          <w:rFonts w:ascii="Calibri" w:hAnsi="Calibri" w:eastAsia="Calibri" w:cs="Calibri"/>
          <w:sz w:val="28"/>
          <w:szCs w:val="28"/>
        </w:rPr>
      </w:pPr>
      <w:r>
        <w:rPr>
          <w:rFonts w:ascii="Calibri" w:hAnsi="Calibri" w:eastAsia="Calibri" w:cs="Calibri"/>
          <w:sz w:val="28"/>
          <w:szCs w:val="28"/>
          <w:rtl w:val="0"/>
        </w:rPr>
        <w:t xml:space="preserve">Note that encryption does not increase the size of a message. Both the message and the cipher text are integers in the range </w:t>
      </w:r>
      <m:oMath>
        <m:r>
          <w:rPr>
            <w:rFonts w:ascii="Calibri" w:hAnsi="Calibri" w:eastAsia="Calibri" w:cs="Calibri"/>
            <w:sz w:val="28"/>
            <w:szCs w:val="28"/>
          </w:rPr>
          <m:t>0 to n-1.</m:t>
        </m:r>
      </m:oMath>
      <w:r>
        <w:rPr>
          <w:rFonts w:ascii="Calibri" w:hAnsi="Calibri" w:eastAsia="Calibri" w:cs="Calibri"/>
          <w:sz w:val="28"/>
          <w:szCs w:val="28"/>
          <w:rtl w:val="0"/>
        </w:rPr>
        <w:t xml:space="preserve">The encryption key is thus the pair of positive integers </w:t>
      </w:r>
      <m:oMath>
        <m:r>
          <w:rPr>
            <w:rFonts w:ascii="Calibri" w:hAnsi="Calibri" w:eastAsia="Calibri" w:cs="Calibri"/>
            <w:sz w:val="28"/>
            <w:szCs w:val="28"/>
          </w:rPr>
          <m:t>(e; n).</m:t>
        </m:r>
      </m:oMath>
      <w:r>
        <w:rPr>
          <w:rFonts w:ascii="Calibri" w:hAnsi="Calibri" w:eastAsia="Calibri" w:cs="Calibri"/>
          <w:sz w:val="28"/>
          <w:szCs w:val="28"/>
          <w:rtl w:val="0"/>
        </w:rPr>
        <w:t xml:space="preserve"> Similarly, the decryption key is the pair of positive integers </w:t>
      </w:r>
      <m:oMath>
        <m:r>
          <w:rPr>
            <w:rFonts w:ascii="Calibri" w:hAnsi="Calibri" w:eastAsia="Calibri" w:cs="Calibri"/>
            <w:sz w:val="28"/>
            <w:szCs w:val="28"/>
          </w:rPr>
          <m:t>(d; n).</m:t>
        </m:r>
      </m:oMath>
      <w:r>
        <w:rPr>
          <w:rFonts w:ascii="Calibri" w:hAnsi="Calibri" w:eastAsia="Calibri" w:cs="Calibri"/>
          <w:sz w:val="28"/>
          <w:szCs w:val="28"/>
          <w:rtl w:val="0"/>
        </w:rPr>
        <w:t xml:space="preserve"> Each user makes his encryption key public, and keeps the corresponding decryption key private[13].</w:t>
      </w:r>
    </w:p>
    <w:p>
      <w:pPr>
        <w:jc w:val="both"/>
        <w:rPr>
          <w:rFonts w:ascii="Calibri" w:hAnsi="Calibri" w:eastAsia="Calibri" w:cs="Calibri"/>
          <w:sz w:val="28"/>
          <w:szCs w:val="28"/>
        </w:rPr>
      </w:pPr>
    </w:p>
    <w:p>
      <w:pPr>
        <w:jc w:val="both"/>
        <w:rPr>
          <w:rFonts w:ascii="Calibri" w:hAnsi="Calibri" w:eastAsia="Calibri" w:cs="Calibri"/>
          <w:sz w:val="28"/>
          <w:szCs w:val="28"/>
        </w:rPr>
      </w:pPr>
    </w:p>
    <w:p>
      <w:pPr>
        <w:widowControl w:val="0"/>
        <w:spacing w:before="0" w:after="0" w:line="240" w:lineRule="auto"/>
        <w:ind w:right="0"/>
        <w:jc w:val="center"/>
        <w:rPr>
          <w:rFonts w:ascii="Calibri" w:hAnsi="Calibri" w:eastAsia="Calibri" w:cs="Calibri"/>
          <w:sz w:val="28"/>
          <w:szCs w:val="28"/>
        </w:rPr>
      </w:pPr>
      <w:r>
        <w:rPr>
          <w:rFonts w:ascii="Calibri" w:hAnsi="Calibri" w:eastAsia="Calibri" w:cs="Calibri"/>
          <w:sz w:val="28"/>
          <w:szCs w:val="28"/>
        </w:rPr>
        <mc:AlternateContent>
          <mc:Choice Requires="wpg">
            <w:drawing>
              <wp:inline distT="0" distB="0" distL="114300" distR="114300">
                <wp:extent cx="5802630" cy="3260090"/>
                <wp:effectExtent l="0" t="0" r="0" b="0"/>
                <wp:docPr id="1" name="Group 1"/>
                <wp:cNvGraphicFramePr/>
                <a:graphic xmlns:a="http://schemas.openxmlformats.org/drawingml/2006/main">
                  <a:graphicData uri="http://schemas.microsoft.com/office/word/2010/wordprocessingGroup">
                    <wpg:wgp>
                      <wpg:cNvGrpSpPr/>
                      <wpg:grpSpPr>
                        <a:xfrm>
                          <a:off x="2444685" y="2149955"/>
                          <a:ext cx="5802630" cy="3260090"/>
                          <a:chOff x="2444685" y="2149955"/>
                          <a:chExt cx="5802630" cy="3255655"/>
                        </a:xfrm>
                      </wpg:grpSpPr>
                      <wpg:grpSp>
                        <wpg:cNvPr id="2" name="Group 2"/>
                        <wpg:cNvGrpSpPr/>
                        <wpg:grpSpPr>
                          <a:xfrm>
                            <a:off x="2444685" y="2149955"/>
                            <a:ext cx="5802630" cy="3255655"/>
                            <a:chOff x="1718" y="3305"/>
                            <a:chExt cx="9150" cy="5138"/>
                          </a:xfrm>
                        </wpg:grpSpPr>
                        <wps:wsp>
                          <wps:cNvPr id="3" name="Shape 3"/>
                          <wps:cNvSpPr/>
                          <wps:spPr>
                            <a:xfrm>
                              <a:off x="1718" y="3305"/>
                              <a:ext cx="9150" cy="5125"/>
                            </a:xfrm>
                            <a:prstGeom prst="rect">
                              <a:avLst/>
                            </a:prstGeom>
                            <a:no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4" name="Shape 4"/>
                          <wps:cNvSpPr/>
                          <wps:spPr>
                            <a:xfrm>
                              <a:off x="1725" y="3313"/>
                              <a:ext cx="9135" cy="5130"/>
                            </a:xfrm>
                            <a:prstGeom prst="rect">
                              <a:avLst/>
                            </a:prstGeom>
                            <a:noFill/>
                            <a:ln w="9525" cap="flat" cmpd="sng">
                              <a:solidFill>
                                <a:srgbClr val="000000"/>
                              </a:solidFill>
                              <a:prstDash val="solid"/>
                              <a:miter lim="8000"/>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wps:wsp>
                          <wps:cNvPr id="6" name="Shape 5"/>
                          <wps:cNvSpPr/>
                          <wps:spPr>
                            <a:xfrm>
                              <a:off x="4343" y="4333"/>
                              <a:ext cx="4975" cy="2747"/>
                            </a:xfrm>
                            <a:custGeom>
                              <a:avLst/>
                              <a:gdLst/>
                              <a:ahLst/>
                              <a:cxnLst/>
                              <a:rect l="l" t="t" r="r" b="b"/>
                              <a:pathLst>
                                <a:path w="4975" h="2747" extrusionOk="0">
                                  <a:moveTo>
                                    <a:pt x="3342" y="1318"/>
                                  </a:moveTo>
                                  <a:lnTo>
                                    <a:pt x="3342" y="1354"/>
                                  </a:lnTo>
                                  <a:lnTo>
                                    <a:pt x="2405" y="1354"/>
                                  </a:lnTo>
                                  <a:lnTo>
                                    <a:pt x="2405" y="1425"/>
                                  </a:lnTo>
                                  <a:lnTo>
                                    <a:pt x="3342" y="1425"/>
                                  </a:lnTo>
                                  <a:lnTo>
                                    <a:pt x="3342" y="1461"/>
                                  </a:lnTo>
                                  <a:lnTo>
                                    <a:pt x="3654" y="1390"/>
                                  </a:lnTo>
                                  <a:lnTo>
                                    <a:pt x="3342" y="1318"/>
                                  </a:lnTo>
                                  <a:close/>
                                  <a:moveTo>
                                    <a:pt x="4608" y="2074"/>
                                  </a:moveTo>
                                  <a:lnTo>
                                    <a:pt x="4700" y="2074"/>
                                  </a:lnTo>
                                  <a:lnTo>
                                    <a:pt x="4700" y="2747"/>
                                  </a:lnTo>
                                  <a:lnTo>
                                    <a:pt x="4883" y="2747"/>
                                  </a:lnTo>
                                  <a:lnTo>
                                    <a:pt x="4883" y="2074"/>
                                  </a:lnTo>
                                  <a:lnTo>
                                    <a:pt x="4975" y="2074"/>
                                  </a:lnTo>
                                  <a:lnTo>
                                    <a:pt x="4791" y="1850"/>
                                  </a:lnTo>
                                  <a:lnTo>
                                    <a:pt x="4608" y="2074"/>
                                  </a:lnTo>
                                  <a:close/>
                                  <a:moveTo>
                                    <a:pt x="286" y="1318"/>
                                  </a:moveTo>
                                  <a:lnTo>
                                    <a:pt x="286" y="1354"/>
                                  </a:lnTo>
                                  <a:lnTo>
                                    <a:pt x="1142" y="1354"/>
                                  </a:lnTo>
                                  <a:lnTo>
                                    <a:pt x="1142" y="1425"/>
                                  </a:lnTo>
                                  <a:lnTo>
                                    <a:pt x="286" y="1425"/>
                                  </a:lnTo>
                                  <a:lnTo>
                                    <a:pt x="286" y="1461"/>
                                  </a:lnTo>
                                  <a:lnTo>
                                    <a:pt x="0" y="1390"/>
                                  </a:lnTo>
                                  <a:lnTo>
                                    <a:pt x="286" y="1318"/>
                                  </a:lnTo>
                                  <a:close/>
                                  <a:moveTo>
                                    <a:pt x="4481" y="249"/>
                                  </a:moveTo>
                                  <a:lnTo>
                                    <a:pt x="4573" y="249"/>
                                  </a:lnTo>
                                  <a:lnTo>
                                    <a:pt x="4573" y="994"/>
                                  </a:lnTo>
                                  <a:lnTo>
                                    <a:pt x="4756" y="994"/>
                                  </a:lnTo>
                                  <a:lnTo>
                                    <a:pt x="4756" y="249"/>
                                  </a:lnTo>
                                  <a:lnTo>
                                    <a:pt x="4848" y="249"/>
                                  </a:lnTo>
                                  <a:lnTo>
                                    <a:pt x="4665" y="0"/>
                                  </a:lnTo>
                                  <a:lnTo>
                                    <a:pt x="4481" y="249"/>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 name="Shape 6"/>
                          <wps:cNvSpPr/>
                          <wps:spPr>
                            <a:xfrm>
                              <a:off x="4008" y="7389"/>
                              <a:ext cx="4193" cy="248"/>
                            </a:xfrm>
                            <a:custGeom>
                              <a:avLst/>
                              <a:gdLst/>
                              <a:ahLst/>
                              <a:cxnLst/>
                              <a:rect l="l" t="t" r="r" b="b"/>
                              <a:pathLst>
                                <a:path w="4193" h="248" extrusionOk="0">
                                  <a:moveTo>
                                    <a:pt x="3911" y="0"/>
                                  </a:moveTo>
                                  <a:lnTo>
                                    <a:pt x="3911" y="62"/>
                                  </a:lnTo>
                                  <a:lnTo>
                                    <a:pt x="3064" y="62"/>
                                  </a:lnTo>
                                  <a:lnTo>
                                    <a:pt x="3064" y="186"/>
                                  </a:lnTo>
                                  <a:lnTo>
                                    <a:pt x="3911" y="186"/>
                                  </a:lnTo>
                                  <a:lnTo>
                                    <a:pt x="3911" y="248"/>
                                  </a:lnTo>
                                  <a:lnTo>
                                    <a:pt x="4193" y="124"/>
                                  </a:lnTo>
                                  <a:lnTo>
                                    <a:pt x="3911" y="0"/>
                                  </a:lnTo>
                                  <a:close/>
                                  <a:moveTo>
                                    <a:pt x="824" y="0"/>
                                  </a:moveTo>
                                  <a:lnTo>
                                    <a:pt x="824" y="62"/>
                                  </a:lnTo>
                                  <a:lnTo>
                                    <a:pt x="0" y="62"/>
                                  </a:lnTo>
                                  <a:lnTo>
                                    <a:pt x="0" y="186"/>
                                  </a:lnTo>
                                  <a:lnTo>
                                    <a:pt x="824" y="186"/>
                                  </a:lnTo>
                                  <a:lnTo>
                                    <a:pt x="824" y="248"/>
                                  </a:lnTo>
                                  <a:lnTo>
                                    <a:pt x="1098" y="124"/>
                                  </a:lnTo>
                                  <a:lnTo>
                                    <a:pt x="824" y="0"/>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 name="Shape 7"/>
                          <wps:cNvSpPr/>
                          <wps:spPr>
                            <a:xfrm>
                              <a:off x="2968" y="4431"/>
                              <a:ext cx="306" cy="897"/>
                            </a:xfrm>
                            <a:custGeom>
                              <a:avLst/>
                              <a:gdLst/>
                              <a:ahLst/>
                              <a:cxnLst/>
                              <a:rect l="l" t="t" r="r" b="b"/>
                              <a:pathLst>
                                <a:path w="306" h="897" extrusionOk="0">
                                  <a:moveTo>
                                    <a:pt x="306" y="673"/>
                                  </a:moveTo>
                                  <a:lnTo>
                                    <a:pt x="0" y="673"/>
                                  </a:lnTo>
                                  <a:lnTo>
                                    <a:pt x="153" y="897"/>
                                  </a:lnTo>
                                  <a:lnTo>
                                    <a:pt x="306" y="673"/>
                                  </a:lnTo>
                                  <a:close/>
                                  <a:moveTo>
                                    <a:pt x="229" y="0"/>
                                  </a:moveTo>
                                  <a:lnTo>
                                    <a:pt x="76" y="0"/>
                                  </a:lnTo>
                                  <a:lnTo>
                                    <a:pt x="76" y="673"/>
                                  </a:lnTo>
                                  <a:lnTo>
                                    <a:pt x="229" y="673"/>
                                  </a:lnTo>
                                  <a:lnTo>
                                    <a:pt x="229" y="0"/>
                                  </a:lnTo>
                                  <a:close/>
                                </a:path>
                              </a:pathLst>
                            </a:custGeom>
                            <a:solidFill>
                              <a:srgbClr val="FFFFFF"/>
                            </a:solidFill>
                            <a:ln>
                              <a:noFill/>
                            </a:ln>
                          </wps:spPr>
                          <wps:bodyPr spcFirstLastPara="1" wrap="square" lIns="91425" tIns="91425" rIns="91425" bIns="91425" anchor="ctr" anchorCtr="0">
                            <a:noAutofit/>
                          </wps:bodyPr>
                        </wps:wsp>
                        <wps:wsp>
                          <wps:cNvPr id="9" name="Shape 8"/>
                          <wps:cNvSpPr/>
                          <wps:spPr>
                            <a:xfrm>
                              <a:off x="2968" y="4431"/>
                              <a:ext cx="306" cy="2649"/>
                            </a:xfrm>
                            <a:custGeom>
                              <a:avLst/>
                              <a:gdLst/>
                              <a:ahLst/>
                              <a:cxnLst/>
                              <a:rect l="l" t="t" r="r" b="b"/>
                              <a:pathLst>
                                <a:path w="306" h="2649" extrusionOk="0">
                                  <a:moveTo>
                                    <a:pt x="0" y="673"/>
                                  </a:moveTo>
                                  <a:lnTo>
                                    <a:pt x="76" y="673"/>
                                  </a:lnTo>
                                  <a:lnTo>
                                    <a:pt x="76" y="0"/>
                                  </a:lnTo>
                                  <a:lnTo>
                                    <a:pt x="229" y="0"/>
                                  </a:lnTo>
                                  <a:lnTo>
                                    <a:pt x="229" y="673"/>
                                  </a:lnTo>
                                  <a:lnTo>
                                    <a:pt x="306" y="673"/>
                                  </a:lnTo>
                                  <a:lnTo>
                                    <a:pt x="153" y="897"/>
                                  </a:lnTo>
                                  <a:lnTo>
                                    <a:pt x="0" y="673"/>
                                  </a:lnTo>
                                  <a:close/>
                                  <a:moveTo>
                                    <a:pt x="0" y="2425"/>
                                  </a:moveTo>
                                  <a:lnTo>
                                    <a:pt x="76" y="2425"/>
                                  </a:lnTo>
                                  <a:lnTo>
                                    <a:pt x="76" y="1752"/>
                                  </a:lnTo>
                                  <a:lnTo>
                                    <a:pt x="229" y="1752"/>
                                  </a:lnTo>
                                  <a:lnTo>
                                    <a:pt x="229" y="2425"/>
                                  </a:lnTo>
                                  <a:lnTo>
                                    <a:pt x="306" y="2425"/>
                                  </a:lnTo>
                                  <a:lnTo>
                                    <a:pt x="153" y="2649"/>
                                  </a:lnTo>
                                  <a:lnTo>
                                    <a:pt x="0" y="2425"/>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 name="Shape 9"/>
                          <wps:cNvSpPr/>
                          <wps:spPr>
                            <a:xfrm>
                              <a:off x="8201" y="7080"/>
                              <a:ext cx="1933" cy="856"/>
                            </a:xfrm>
                            <a:prstGeom prst="rect">
                              <a:avLst/>
                            </a:prstGeom>
                            <a:noFill/>
                            <a:ln w="9525" cap="flat" cmpd="sng">
                              <a:solidFill>
                                <a:srgbClr val="000000"/>
                              </a:solidFill>
                              <a:prstDash val="solid"/>
                              <a:miter lim="8000"/>
                              <a:headEnd type="none" w="sm" len="sm"/>
                              <a:tailEnd type="none" w="sm" len="sm"/>
                            </a:ln>
                          </wps:spPr>
                          <wps:txbx>
                            <w:txbxContent>
                              <w:p>
                                <w:pPr>
                                  <w:spacing w:before="66" w:after="0" w:line="240" w:lineRule="auto"/>
                                  <w:ind w:left="515" w:right="0" w:firstLine="515"/>
                                  <w:jc w:val="left"/>
                                </w:pPr>
                                <w:r>
                                  <w:rPr>
                                    <w:rFonts w:ascii="Palatino Linotype" w:hAnsi="Palatino Linotype" w:eastAsia="Palatino Linotype" w:cs="Palatino Linotype"/>
                                    <w:b w:val="0"/>
                                    <w:i w:val="0"/>
                                    <w:smallCaps w:val="0"/>
                                    <w:strike w:val="0"/>
                                    <w:color w:val="000000"/>
                                    <w:sz w:val="20"/>
                                    <w:vertAlign w:val="baseline"/>
                                  </w:rPr>
                                  <w:t>@%#&amp;@#</w:t>
                                </w:r>
                              </w:p>
                            </w:txbxContent>
                          </wps:txbx>
                          <wps:bodyPr spcFirstLastPara="1" wrap="square" lIns="0" tIns="0" rIns="0" bIns="0" anchor="t" anchorCtr="0">
                            <a:noAutofit/>
                          </wps:bodyPr>
                        </wps:wsp>
                        <wps:wsp>
                          <wps:cNvPr id="11" name="Shape 10"/>
                          <wps:cNvSpPr/>
                          <wps:spPr>
                            <a:xfrm>
                              <a:off x="5106" y="7080"/>
                              <a:ext cx="1966" cy="856"/>
                            </a:xfrm>
                            <a:prstGeom prst="rect">
                              <a:avLst/>
                            </a:prstGeom>
                            <a:noFill/>
                            <a:ln w="9525" cap="flat" cmpd="sng">
                              <a:solidFill>
                                <a:srgbClr val="000000"/>
                              </a:solidFill>
                              <a:prstDash val="solid"/>
                              <a:miter lim="8000"/>
                              <a:headEnd type="none" w="sm" len="sm"/>
                              <a:tailEnd type="none" w="sm" len="sm"/>
                            </a:ln>
                          </wps:spPr>
                          <wps:txbx>
                            <w:txbxContent>
                              <w:p>
                                <w:pPr>
                                  <w:spacing w:before="81" w:after="0" w:line="240" w:lineRule="auto"/>
                                  <w:ind w:left="645" w:right="643" w:firstLine="645"/>
                                  <w:jc w:val="center"/>
                                </w:pPr>
                                <w:r>
                                  <w:rPr>
                                    <w:rFonts w:ascii="Palatino Linotype" w:hAnsi="Palatino Linotype" w:eastAsia="Palatino Linotype" w:cs="Palatino Linotype"/>
                                    <w:b w:val="0"/>
                                    <w:i w:val="0"/>
                                    <w:smallCaps w:val="0"/>
                                    <w:strike w:val="0"/>
                                    <w:color w:val="000000"/>
                                    <w:sz w:val="20"/>
                                    <w:vertAlign w:val="baseline"/>
                                  </w:rPr>
                                  <w:t>Internet</w:t>
                                </w:r>
                              </w:p>
                            </w:txbxContent>
                          </wps:txbx>
                          <wps:bodyPr spcFirstLastPara="1" wrap="square" lIns="0" tIns="0" rIns="0" bIns="0" anchor="t" anchorCtr="0">
                            <a:noAutofit/>
                          </wps:bodyPr>
                        </wps:wsp>
                        <wps:wsp>
                          <wps:cNvPr id="12" name="Shape 11"/>
                          <wps:cNvSpPr/>
                          <wps:spPr>
                            <a:xfrm>
                              <a:off x="2072" y="7080"/>
                              <a:ext cx="1936" cy="856"/>
                            </a:xfrm>
                            <a:prstGeom prst="rect">
                              <a:avLst/>
                            </a:prstGeom>
                            <a:noFill/>
                            <a:ln w="9525" cap="flat" cmpd="sng">
                              <a:solidFill>
                                <a:srgbClr val="000000"/>
                              </a:solidFill>
                              <a:prstDash val="solid"/>
                              <a:miter lim="8000"/>
                              <a:headEnd type="none" w="sm" len="sm"/>
                              <a:tailEnd type="none" w="sm" len="sm"/>
                            </a:ln>
                          </wps:spPr>
                          <wps:txbx>
                            <w:txbxContent>
                              <w:p>
                                <w:pPr>
                                  <w:spacing w:before="81" w:after="0" w:line="240" w:lineRule="auto"/>
                                  <w:ind w:left="512" w:right="0" w:firstLine="512"/>
                                  <w:jc w:val="left"/>
                                </w:pPr>
                                <w:r>
                                  <w:rPr>
                                    <w:rFonts w:ascii="Palatino Linotype" w:hAnsi="Palatino Linotype" w:eastAsia="Palatino Linotype" w:cs="Palatino Linotype"/>
                                    <w:b w:val="0"/>
                                    <w:i w:val="0"/>
                                    <w:smallCaps w:val="0"/>
                                    <w:strike w:val="0"/>
                                    <w:color w:val="000000"/>
                                    <w:sz w:val="20"/>
                                    <w:vertAlign w:val="baseline"/>
                                  </w:rPr>
                                  <w:t>@%#&amp;@#</w:t>
                                </w:r>
                              </w:p>
                            </w:txbxContent>
                          </wps:txbx>
                          <wps:bodyPr spcFirstLastPara="1" wrap="square" lIns="0" tIns="0" rIns="0" bIns="0" anchor="t" anchorCtr="0">
                            <a:noAutofit/>
                          </wps:bodyPr>
                        </wps:wsp>
                        <wps:wsp>
                          <wps:cNvPr id="13" name="Shape 12"/>
                          <wps:cNvSpPr/>
                          <wps:spPr>
                            <a:xfrm>
                              <a:off x="5593" y="5544"/>
                              <a:ext cx="1036" cy="514"/>
                            </a:xfrm>
                            <a:prstGeom prst="rect">
                              <a:avLst/>
                            </a:prstGeom>
                            <a:noFill/>
                            <a:ln w="9525" cap="flat" cmpd="sng">
                              <a:solidFill>
                                <a:srgbClr val="000000"/>
                              </a:solidFill>
                              <a:prstDash val="solid"/>
                              <a:miter lim="8000"/>
                              <a:headEnd type="none" w="sm" len="sm"/>
                              <a:tailEnd type="none" w="sm" len="sm"/>
                            </a:ln>
                          </wps:spPr>
                          <wps:txbx>
                            <w:txbxContent>
                              <w:p>
                                <w:pPr>
                                  <w:spacing w:before="65" w:after="0" w:line="240" w:lineRule="auto"/>
                                  <w:ind w:left="349" w:right="0" w:firstLine="349"/>
                                  <w:jc w:val="left"/>
                                </w:pPr>
                                <w:r>
                                  <w:rPr>
                                    <w:rFonts w:ascii="Palatino Linotype" w:hAnsi="Palatino Linotype" w:eastAsia="Palatino Linotype" w:cs="Palatino Linotype"/>
                                    <w:b w:val="0"/>
                                    <w:i w:val="0"/>
                                    <w:smallCaps w:val="0"/>
                                    <w:strike w:val="0"/>
                                    <w:color w:val="000000"/>
                                    <w:sz w:val="20"/>
                                    <w:vertAlign w:val="baseline"/>
                                  </w:rPr>
                                  <w:t>Key</w:t>
                                </w:r>
                              </w:p>
                            </w:txbxContent>
                          </wps:txbx>
                          <wps:bodyPr spcFirstLastPara="1" wrap="square" lIns="0" tIns="0" rIns="0" bIns="0" anchor="t" anchorCtr="0">
                            <a:noAutofit/>
                          </wps:bodyPr>
                        </wps:wsp>
                        <wps:wsp>
                          <wps:cNvPr id="14" name="Shape 13"/>
                          <wps:cNvSpPr/>
                          <wps:spPr>
                            <a:xfrm>
                              <a:off x="8097" y="5328"/>
                              <a:ext cx="1933" cy="856"/>
                            </a:xfrm>
                            <a:prstGeom prst="rect">
                              <a:avLst/>
                            </a:prstGeom>
                            <a:noFill/>
                            <a:ln w="9525" cap="flat" cmpd="sng">
                              <a:solidFill>
                                <a:srgbClr val="000000"/>
                              </a:solidFill>
                              <a:prstDash val="solid"/>
                              <a:miter lim="8000"/>
                              <a:headEnd type="none" w="sm" len="sm"/>
                              <a:tailEnd type="none" w="sm" len="sm"/>
                            </a:ln>
                          </wps:spPr>
                          <wps:txbx>
                            <w:txbxContent>
                              <w:p>
                                <w:pPr>
                                  <w:spacing w:before="80" w:after="0" w:line="240" w:lineRule="auto"/>
                                  <w:ind w:left="644" w:right="0" w:firstLine="644"/>
                                  <w:jc w:val="left"/>
                                </w:pPr>
                                <w:r>
                                  <w:rPr>
                                    <w:rFonts w:ascii="Palatino Linotype" w:hAnsi="Palatino Linotype" w:eastAsia="Palatino Linotype" w:cs="Palatino Linotype"/>
                                    <w:b w:val="0"/>
                                    <w:i w:val="0"/>
                                    <w:smallCaps w:val="0"/>
                                    <w:strike w:val="0"/>
                                    <w:color w:val="000000"/>
                                    <w:sz w:val="20"/>
                                    <w:vertAlign w:val="baseline"/>
                                  </w:rPr>
                                  <w:t>Decrypt</w:t>
                                </w:r>
                              </w:p>
                            </w:txbxContent>
                          </wps:txbx>
                          <wps:bodyPr spcFirstLastPara="1" wrap="square" lIns="0" tIns="0" rIns="0" bIns="0" anchor="t" anchorCtr="0">
                            <a:noAutofit/>
                          </wps:bodyPr>
                        </wps:wsp>
                        <wps:wsp>
                          <wps:cNvPr id="15" name="Shape 14"/>
                          <wps:cNvSpPr/>
                          <wps:spPr>
                            <a:xfrm>
                              <a:off x="2072" y="5312"/>
                              <a:ext cx="2031" cy="872"/>
                            </a:xfrm>
                            <a:prstGeom prst="rect">
                              <a:avLst/>
                            </a:prstGeom>
                            <a:noFill/>
                            <a:ln w="9525" cap="flat" cmpd="sng">
                              <a:solidFill>
                                <a:srgbClr val="000000"/>
                              </a:solidFill>
                              <a:prstDash val="solid"/>
                              <a:miter lim="8000"/>
                              <a:headEnd type="none" w="sm" len="sm"/>
                              <a:tailEnd type="none" w="sm" len="sm"/>
                            </a:ln>
                          </wps:spPr>
                          <wps:txbx>
                            <w:txbxContent>
                              <w:p>
                                <w:pPr>
                                  <w:spacing w:before="71" w:after="0" w:line="240" w:lineRule="auto"/>
                                  <w:ind w:left="670" w:right="670" w:firstLine="670"/>
                                  <w:jc w:val="center"/>
                                </w:pPr>
                                <w:r>
                                  <w:rPr>
                                    <w:rFonts w:ascii="Palatino Linotype" w:hAnsi="Palatino Linotype" w:eastAsia="Palatino Linotype" w:cs="Palatino Linotype"/>
                                    <w:b w:val="0"/>
                                    <w:i w:val="0"/>
                                    <w:smallCaps w:val="0"/>
                                    <w:strike w:val="0"/>
                                    <w:color w:val="000000"/>
                                    <w:sz w:val="20"/>
                                    <w:vertAlign w:val="baseline"/>
                                  </w:rPr>
                                  <w:t>Encrypt</w:t>
                                </w:r>
                              </w:p>
                            </w:txbxContent>
                          </wps:txbx>
                          <wps:bodyPr spcFirstLastPara="1" wrap="square" lIns="0" tIns="0" rIns="0" bIns="0" anchor="t" anchorCtr="0">
                            <a:noAutofit/>
                          </wps:bodyPr>
                        </wps:wsp>
                        <wps:wsp>
                          <wps:cNvPr id="16" name="Shape 15"/>
                          <wps:cNvSpPr/>
                          <wps:spPr>
                            <a:xfrm>
                              <a:off x="2072" y="3558"/>
                              <a:ext cx="2031" cy="872"/>
                            </a:xfrm>
                            <a:prstGeom prst="rect">
                              <a:avLst/>
                            </a:prstGeom>
                            <a:noFill/>
                            <a:ln w="9525" cap="flat" cmpd="sng">
                              <a:solidFill>
                                <a:srgbClr val="000000"/>
                              </a:solidFill>
                              <a:prstDash val="solid"/>
                              <a:miter lim="8000"/>
                              <a:headEnd type="none" w="sm" len="sm"/>
                              <a:tailEnd type="none" w="sm" len="sm"/>
                            </a:ln>
                          </wps:spPr>
                          <wps:txbx>
                            <w:txbxContent>
                              <w:p>
                                <w:pPr>
                                  <w:spacing w:before="79" w:after="0" w:line="240" w:lineRule="auto"/>
                                  <w:ind w:left="656" w:right="0" w:firstLine="656"/>
                                  <w:jc w:val="left"/>
                                </w:pPr>
                                <w:r>
                                  <w:rPr>
                                    <w:rFonts w:ascii="Palatino Linotype" w:hAnsi="Palatino Linotype" w:eastAsia="Palatino Linotype" w:cs="Palatino Linotype"/>
                                    <w:b w:val="0"/>
                                    <w:i w:val="0"/>
                                    <w:smallCaps w:val="0"/>
                                    <w:strike w:val="0"/>
                                    <w:color w:val="000000"/>
                                    <w:sz w:val="20"/>
                                    <w:vertAlign w:val="baseline"/>
                                  </w:rPr>
                                  <w:t>Image</w:t>
                                </w:r>
                              </w:p>
                            </w:txbxContent>
                          </wps:txbx>
                          <wps:bodyPr spcFirstLastPara="1" wrap="square" lIns="0" tIns="0" rIns="0" bIns="0" anchor="t" anchorCtr="0">
                            <a:noAutofit/>
                          </wps:bodyPr>
                        </wps:wsp>
                        <wps:wsp>
                          <wps:cNvPr id="17" name="Shape 16"/>
                          <wps:cNvSpPr/>
                          <wps:spPr>
                            <a:xfrm>
                              <a:off x="7999" y="3461"/>
                              <a:ext cx="2031" cy="872"/>
                            </a:xfrm>
                            <a:prstGeom prst="rect">
                              <a:avLst/>
                            </a:prstGeom>
                            <a:noFill/>
                            <a:ln w="9525" cap="flat" cmpd="sng">
                              <a:solidFill>
                                <a:srgbClr val="000000"/>
                              </a:solidFill>
                              <a:prstDash val="solid"/>
                              <a:miter lim="8000"/>
                              <a:headEnd type="none" w="sm" len="sm"/>
                              <a:tailEnd type="none" w="sm" len="sm"/>
                            </a:ln>
                          </wps:spPr>
                          <wps:txbx>
                            <w:txbxContent>
                              <w:p>
                                <w:pPr>
                                  <w:spacing w:before="65" w:after="0" w:line="240" w:lineRule="auto"/>
                                  <w:ind w:left="660" w:right="0" w:firstLine="660"/>
                                  <w:jc w:val="left"/>
                                </w:pPr>
                                <w:r>
                                  <w:rPr>
                                    <w:rFonts w:ascii="Palatino Linotype" w:hAnsi="Palatino Linotype" w:eastAsia="Palatino Linotype" w:cs="Palatino Linotype"/>
                                    <w:b w:val="0"/>
                                    <w:i w:val="0"/>
                                    <w:smallCaps w:val="0"/>
                                    <w:strike w:val="0"/>
                                    <w:color w:val="000000"/>
                                    <w:sz w:val="20"/>
                                    <w:vertAlign w:val="baseline"/>
                                  </w:rPr>
                                  <w:t>Image</w:t>
                                </w:r>
                              </w:p>
                            </w:txbxContent>
                          </wps:txbx>
                          <wps:bodyPr spcFirstLastPara="1" wrap="square" lIns="0" tIns="0" rIns="0" bIns="0" anchor="t" anchorCtr="0">
                            <a:noAutofit/>
                          </wps:bodyPr>
                        </wps:wsp>
                      </wpg:grpSp>
                    </wpg:wgp>
                  </a:graphicData>
                </a:graphic>
              </wp:inline>
            </w:drawing>
          </mc:Choice>
          <mc:Fallback>
            <w:pict>
              <v:group id="_x0000_s1026" o:spid="_x0000_s1026" o:spt="203" style="height:256.7pt;width:456.9pt;" coordorigin="2444685,2149955" coordsize="5802630,3255655" o:gfxdata="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">
                <o:lock v:ext="edit" aspectratio="f"/>
                <v:group id="_x0000_s1026" o:spid="_x0000_s1026" o:spt="203" style="position:absolute;left:2444685;top:2149955;height:3255655;width:5802630;" coordorigin="1718,3305" coordsize="9150,5138"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3" o:spid="_x0000_s1026" o:spt="1" style="position:absolute;left:1718;top:3305;height:5125;width:915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4" o:spid="_x0000_s1026" o:spt="1" style="position:absolute;left:1725;top:3313;height:5130;width:9135;v-text-anchor:middle;" filled="f" stroked="t" coordsize="21600,21600" o:gfxdata="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mMPgugAAANoA&#10;AAAPAAAAAAAAAAEAIAAAACIAAABkcnMvZG93bnJldi54bWxQSwECFAAUAAAACACHTuJAMy8FnjsA&#10;AAA5AAAAEAAAAAAAAAABACAAAAAJAQAAZHJzL3NoYXBleG1sLnhtbFBLBQYAAAAABgAGAFsBAACz&#10;AwAAAAA=&#10;">
                    <v:fill on="f" focussize="0,0"/>
                    <v:stroke color="#000000" miterlimit="0" joinstyle="miter"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5" o:spid="_x0000_s1026" o:spt="100" style="position:absolute;left:4343;top:4333;height:2747;width:4975;v-text-anchor:middle;" filled="f" stroked="t" coordsize="4975,2747" o:gfxdata="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X2/J74A&#10;AADaAAAADwAAAAAAAAABACAAAAAiAAAAZHJzL2Rvd25yZXYueG1sUEsBAhQAFAAAAAgAh07iQDMv&#10;BZ47AAAAOQAAABAAAAAAAAAAAQAgAAAADQEAAGRycy9zaGFwZXhtbC54bWxQSwUGAAAAAAYABgBb&#10;AQAAtwMAAAAA&#10;" path="m3342,1318l3342,1354,2405,1354,2405,1425,3342,1425,3342,1461,3654,1390,3342,1318xm4608,2074l4700,2074,4700,2747,4883,2747,4883,2074,4975,2074,4791,1850,4608,2074xm286,1318l286,1354,1142,1354,1142,1425,286,1425,286,1461,0,1390,286,1318xm4481,249l4573,249,4573,994,4756,994,4756,249,4848,249,4665,0,4481,249xe">
                    <v:fill on="f" focussize="0,0"/>
                    <v:stroke color="#000000" joinstyle="round" startarrowwidth="narrow" startarrowlength="short" endarrowwidth="narrow" endarrowlength="short"/>
                    <v:imagedata o:title=""/>
                    <o:lock v:ext="edit" aspectratio="f"/>
                    <v:textbox inset="7.1988188976378pt,7.1988188976378pt,7.1988188976378pt,7.1988188976378pt"/>
                  </v:shape>
                  <v:shape id="Shape 6" o:spid="_x0000_s1026" o:spt="100" style="position:absolute;left:4008;top:7389;height:248;width:4193;v-text-anchor:middle;" filled="f" stroked="t" coordsize="4193,248" o:gfxdata="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tbRpK8AAAA&#10;2gAAAA8AAAAAAAAAAQAgAAAAIgAAAGRycy9kb3ducmV2LnhtbFBLAQIUABQAAAAIAIdO4kAzLwWe&#10;OwAAADkAAAAQAAAAAAAAAAEAIAAAAAsBAABkcnMvc2hhcGV4bWwueG1sUEsFBgAAAAAGAAYAWwEA&#10;ALUDAAAAAA==&#10;" path="m3911,0l3911,62,3064,62,3064,186,3911,186,3911,248,4193,124,3911,0xm824,0l824,62,0,62,0,186,824,186,824,248,1098,124,824,0xe">
                    <v:fill on="f" focussize="0,0"/>
                    <v:stroke color="#000000" joinstyle="round" startarrowwidth="narrow" startarrowlength="short" endarrowwidth="narrow" endarrowlength="short"/>
                    <v:imagedata o:title=""/>
                    <o:lock v:ext="edit" aspectratio="f"/>
                    <v:textbox inset="7.1988188976378pt,7.1988188976378pt,7.1988188976378pt,7.1988188976378pt"/>
                  </v:shape>
                  <v:shape id="Shape 7" o:spid="_x0000_s1026" o:spt="100" style="position:absolute;left:2968;top:4431;height:897;width:306;v-text-anchor:middle;" fillcolor="#FFFFFF" filled="t" stroked="f" coordsize="306,897" o:gfxdata="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bnAu+5AAAA2gAA&#10;AA8AAAAAAAAAAQAgAAAAIgAAAGRycy9kb3ducmV2LnhtbFBLAQIUABQAAAAIAIdO4kAzLwWeOwAA&#10;ADkAAAAQAAAAAAAAAAEAIAAAAAgBAABkcnMvc2hhcGV4bWwueG1sUEsFBgAAAAAGAAYAWwEAALID&#10;AAAAAA==&#10;" path="m306,673l0,673,153,897,306,673xm229,0l76,0,76,673,229,673,229,0xe">
                    <v:fill on="t" focussize="0,0"/>
                    <v:stroke on="f"/>
                    <v:imagedata o:title=""/>
                    <o:lock v:ext="edit" aspectratio="f"/>
                    <v:textbox inset="7.1988188976378pt,7.1988188976378pt,7.1988188976378pt,7.1988188976378pt"/>
                  </v:shape>
                  <v:shape id="Shape 8" o:spid="_x0000_s1026" o:spt="100" style="position:absolute;left:2968;top:4431;height:2649;width:306;v-text-anchor:middle;" filled="f" stroked="t" coordsize="306,2649" o:gfxdata="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kvAEvQAA&#10;ANoAAAAPAAAAAAAAAAEAIAAAACIAAABkcnMvZG93bnJldi54bWxQSwECFAAUAAAACACHTuJAMy8F&#10;njsAAAA5AAAAEAAAAAAAAAABACAAAAAMAQAAZHJzL3NoYXBleG1sLnhtbFBLBQYAAAAABgAGAFsB&#10;AAC2AwAAAAA=&#10;" path="m0,673l76,673,76,0,229,0,229,673,306,673,153,897,0,673xm0,2425l76,2425,76,1752,229,1752,229,2425,306,2425,153,2649,0,2425xe">
                    <v:fill on="f" focussize="0,0"/>
                    <v:stroke color="#000000" joinstyle="round" startarrowwidth="narrow" startarrowlength="short" endarrowwidth="narrow" endarrowlength="short"/>
                    <v:imagedata o:title=""/>
                    <o:lock v:ext="edit" aspectratio="f"/>
                    <v:textbox inset="7.1988188976378pt,7.1988188976378pt,7.1988188976378pt,7.1988188976378pt"/>
                  </v:shape>
                  <v:rect id="Shape 9" o:spid="_x0000_s1026" o:spt="1" style="position:absolute;left:8201;top:7080;height:856;width:1933;" filled="f" stroked="t" coordsize="21600,21600" o:gfxdata="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EHp3vQAA&#10;ANsAAAAPAAAAAAAAAAEAIAAAACIAAABkcnMvZG93bnJldi54bWxQSwECFAAUAAAACACHTuJAMy8F&#10;njsAAAA5AAAAEAAAAAAAAAABACAAAAAMAQAAZHJzL3NoYXBleG1sLnhtbFBLBQYAAAAABgAGAFsB&#10;AAC2AwAAAAA=&#10;">
                    <v:fill on="f" focussize="0,0"/>
                    <v:stroke color="#000000" miterlimit="0" joinstyle="miter" startarrowwidth="narrow" startarrowlength="short" endarrowwidth="narrow" endarrowlength="short"/>
                    <v:imagedata o:title=""/>
                    <o:lock v:ext="edit" aspectratio="f"/>
                    <v:textbox inset="0mm,0mm,0mm,0mm">
                      <w:txbxContent>
                        <w:p>
                          <w:pPr>
                            <w:spacing w:before="66" w:after="0" w:line="240" w:lineRule="auto"/>
                            <w:ind w:left="515" w:right="0" w:firstLine="515"/>
                            <w:jc w:val="left"/>
                          </w:pPr>
                          <w:r>
                            <w:rPr>
                              <w:rFonts w:ascii="Palatino Linotype" w:hAnsi="Palatino Linotype" w:eastAsia="Palatino Linotype" w:cs="Palatino Linotype"/>
                              <w:b w:val="0"/>
                              <w:i w:val="0"/>
                              <w:smallCaps w:val="0"/>
                              <w:strike w:val="0"/>
                              <w:color w:val="000000"/>
                              <w:sz w:val="20"/>
                              <w:vertAlign w:val="baseline"/>
                            </w:rPr>
                            <w:t>@%#&amp;@#</w:t>
                          </w:r>
                        </w:p>
                      </w:txbxContent>
                    </v:textbox>
                  </v:rect>
                  <v:rect id="Shape 10" o:spid="_x0000_s1026" o:spt="1" style="position:absolute;left:5106;top:7080;height:856;width:1966;" filled="f" stroked="t" coordsize="21600,21600" o:gfxdata="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XN/sugAAANsA&#10;AAAPAAAAAAAAAAEAIAAAACIAAABkcnMvZG93bnJldi54bWxQSwECFAAUAAAACACHTuJAMy8FnjsA&#10;AAA5AAAAEAAAAAAAAAABACAAAAAJAQAAZHJzL3NoYXBleG1sLnhtbFBLBQYAAAAABgAGAFsBAACz&#10;AwAAAAA=&#10;">
                    <v:fill on="f" focussize="0,0"/>
                    <v:stroke color="#000000" miterlimit="0" joinstyle="miter" startarrowwidth="narrow" startarrowlength="short" endarrowwidth="narrow" endarrowlength="short"/>
                    <v:imagedata o:title=""/>
                    <o:lock v:ext="edit" aspectratio="f"/>
                    <v:textbox inset="0mm,0mm,0mm,0mm">
                      <w:txbxContent>
                        <w:p>
                          <w:pPr>
                            <w:spacing w:before="81" w:after="0" w:line="240" w:lineRule="auto"/>
                            <w:ind w:left="645" w:right="643" w:firstLine="645"/>
                            <w:jc w:val="center"/>
                          </w:pPr>
                          <w:r>
                            <w:rPr>
                              <w:rFonts w:ascii="Palatino Linotype" w:hAnsi="Palatino Linotype" w:eastAsia="Palatino Linotype" w:cs="Palatino Linotype"/>
                              <w:b w:val="0"/>
                              <w:i w:val="0"/>
                              <w:smallCaps w:val="0"/>
                              <w:strike w:val="0"/>
                              <w:color w:val="000000"/>
                              <w:sz w:val="20"/>
                              <w:vertAlign w:val="baseline"/>
                            </w:rPr>
                            <w:t>Internet</w:t>
                          </w:r>
                        </w:p>
                      </w:txbxContent>
                    </v:textbox>
                  </v:rect>
                  <v:rect id="Shape 11" o:spid="_x0000_s1026" o:spt="1" style="position:absolute;left:2072;top:7080;height:856;width:1936;" filled="f" stroked="t" coordsize="21600,21600" o:gfxdata="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jkGbugAAANsA&#10;AAAPAAAAAAAAAAEAIAAAACIAAABkcnMvZG93bnJldi54bWxQSwECFAAUAAAACACHTuJAMy8FnjsA&#10;AAA5AAAAEAAAAAAAAAABACAAAAAJAQAAZHJzL3NoYXBleG1sLnhtbFBLBQYAAAAABgAGAFsBAACz&#10;AwAAAAA=&#10;">
                    <v:fill on="f" focussize="0,0"/>
                    <v:stroke color="#000000" miterlimit="0" joinstyle="miter" startarrowwidth="narrow" startarrowlength="short" endarrowwidth="narrow" endarrowlength="short"/>
                    <v:imagedata o:title=""/>
                    <o:lock v:ext="edit" aspectratio="f"/>
                    <v:textbox inset="0mm,0mm,0mm,0mm">
                      <w:txbxContent>
                        <w:p>
                          <w:pPr>
                            <w:spacing w:before="81" w:after="0" w:line="240" w:lineRule="auto"/>
                            <w:ind w:left="512" w:right="0" w:firstLine="512"/>
                            <w:jc w:val="left"/>
                          </w:pPr>
                          <w:r>
                            <w:rPr>
                              <w:rFonts w:ascii="Palatino Linotype" w:hAnsi="Palatino Linotype" w:eastAsia="Palatino Linotype" w:cs="Palatino Linotype"/>
                              <w:b w:val="0"/>
                              <w:i w:val="0"/>
                              <w:smallCaps w:val="0"/>
                              <w:strike w:val="0"/>
                              <w:color w:val="000000"/>
                              <w:sz w:val="20"/>
                              <w:vertAlign w:val="baseline"/>
                            </w:rPr>
                            <w:t>@%#&amp;@#</w:t>
                          </w:r>
                        </w:p>
                      </w:txbxContent>
                    </v:textbox>
                  </v:rect>
                  <v:rect id="Shape 12" o:spid="_x0000_s1026" o:spt="1" style="position:absolute;left:5593;top:5544;height:514;width:1036;" filled="f" stroked="t" coordsize="21600,21600" o:gfxdata="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wuQAugAAANsA&#10;AAAPAAAAAAAAAAEAIAAAACIAAABkcnMvZG93bnJldi54bWxQSwECFAAUAAAACACHTuJAMy8FnjsA&#10;AAA5AAAAEAAAAAAAAAABACAAAAAJAQAAZHJzL3NoYXBleG1sLnhtbFBLBQYAAAAABgAGAFsBAACz&#10;AwAAAAA=&#10;">
                    <v:fill on="f" focussize="0,0"/>
                    <v:stroke color="#000000" miterlimit="0" joinstyle="miter" startarrowwidth="narrow" startarrowlength="short" endarrowwidth="narrow" endarrowlength="short"/>
                    <v:imagedata o:title=""/>
                    <o:lock v:ext="edit" aspectratio="f"/>
                    <v:textbox inset="0mm,0mm,0mm,0mm">
                      <w:txbxContent>
                        <w:p>
                          <w:pPr>
                            <w:spacing w:before="65" w:after="0" w:line="240" w:lineRule="auto"/>
                            <w:ind w:left="349" w:right="0" w:firstLine="349"/>
                            <w:jc w:val="left"/>
                          </w:pPr>
                          <w:r>
                            <w:rPr>
                              <w:rFonts w:ascii="Palatino Linotype" w:hAnsi="Palatino Linotype" w:eastAsia="Palatino Linotype" w:cs="Palatino Linotype"/>
                              <w:b w:val="0"/>
                              <w:i w:val="0"/>
                              <w:smallCaps w:val="0"/>
                              <w:strike w:val="0"/>
                              <w:color w:val="000000"/>
                              <w:sz w:val="20"/>
                              <w:vertAlign w:val="baseline"/>
                            </w:rPr>
                            <w:t>Key</w:t>
                          </w:r>
                        </w:p>
                      </w:txbxContent>
                    </v:textbox>
                  </v:rect>
                  <v:rect id="Shape 13" o:spid="_x0000_s1026" o:spt="1" style="position:absolute;left:8097;top:5328;height:856;width:1933;" filled="f" stroked="t" coordsize="21600,21600" o:gfxdata="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K3x0ugAAANsA&#10;AAAPAAAAAAAAAAEAIAAAACIAAABkcnMvZG93bnJldi54bWxQSwECFAAUAAAACACHTuJAMy8FnjsA&#10;AAA5AAAAEAAAAAAAAAABACAAAAAJAQAAZHJzL3NoYXBleG1sLnhtbFBLBQYAAAAABgAGAFsBAACz&#10;AwAAAAA=&#10;">
                    <v:fill on="f" focussize="0,0"/>
                    <v:stroke color="#000000" miterlimit="0" joinstyle="miter" startarrowwidth="narrow" startarrowlength="short" endarrowwidth="narrow" endarrowlength="short"/>
                    <v:imagedata o:title=""/>
                    <o:lock v:ext="edit" aspectratio="f"/>
                    <v:textbox inset="0mm,0mm,0mm,0mm">
                      <w:txbxContent>
                        <w:p>
                          <w:pPr>
                            <w:spacing w:before="80" w:after="0" w:line="240" w:lineRule="auto"/>
                            <w:ind w:left="644" w:right="0" w:firstLine="644"/>
                            <w:jc w:val="left"/>
                          </w:pPr>
                          <w:r>
                            <w:rPr>
                              <w:rFonts w:ascii="Palatino Linotype" w:hAnsi="Palatino Linotype" w:eastAsia="Palatino Linotype" w:cs="Palatino Linotype"/>
                              <w:b w:val="0"/>
                              <w:i w:val="0"/>
                              <w:smallCaps w:val="0"/>
                              <w:strike w:val="0"/>
                              <w:color w:val="000000"/>
                              <w:sz w:val="20"/>
                              <w:vertAlign w:val="baseline"/>
                            </w:rPr>
                            <w:t>Decrypt</w:t>
                          </w:r>
                        </w:p>
                      </w:txbxContent>
                    </v:textbox>
                  </v:rect>
                  <v:rect id="Shape 14" o:spid="_x0000_s1026" o:spt="1" style="position:absolute;left:2072;top:5312;height:872;width:2031;" filled="f" stroked="t" coordsize="21600,21600" o:gfxdata="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Z9nvugAAANsA&#10;AAAPAAAAAAAAAAEAIAAAACIAAABkcnMvZG93bnJldi54bWxQSwECFAAUAAAACACHTuJAMy8FnjsA&#10;AAA5AAAAEAAAAAAAAAABACAAAAAJAQAAZHJzL3NoYXBleG1sLnhtbFBLBQYAAAAABgAGAFsBAACz&#10;AwAAAAA=&#10;">
                    <v:fill on="f" focussize="0,0"/>
                    <v:stroke color="#000000" miterlimit="0" joinstyle="miter" startarrowwidth="narrow" startarrowlength="short" endarrowwidth="narrow" endarrowlength="short"/>
                    <v:imagedata o:title=""/>
                    <o:lock v:ext="edit" aspectratio="f"/>
                    <v:textbox inset="0mm,0mm,0mm,0mm">
                      <w:txbxContent>
                        <w:p>
                          <w:pPr>
                            <w:spacing w:before="71" w:after="0" w:line="240" w:lineRule="auto"/>
                            <w:ind w:left="670" w:right="670" w:firstLine="670"/>
                            <w:jc w:val="center"/>
                          </w:pPr>
                          <w:r>
                            <w:rPr>
                              <w:rFonts w:ascii="Palatino Linotype" w:hAnsi="Palatino Linotype" w:eastAsia="Palatino Linotype" w:cs="Palatino Linotype"/>
                              <w:b w:val="0"/>
                              <w:i w:val="0"/>
                              <w:smallCaps w:val="0"/>
                              <w:strike w:val="0"/>
                              <w:color w:val="000000"/>
                              <w:sz w:val="20"/>
                              <w:vertAlign w:val="baseline"/>
                            </w:rPr>
                            <w:t>Encrypt</w:t>
                          </w:r>
                        </w:p>
                      </w:txbxContent>
                    </v:textbox>
                  </v:rect>
                  <v:rect id="Shape 15" o:spid="_x0000_s1026" o:spt="1" style="position:absolute;left:2072;top:3558;height:872;width:2031;" filled="f" stroked="t" coordsize="21600,21600" o:gfxdata="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tUeYugAAANsA&#10;AAAPAAAAAAAAAAEAIAAAACIAAABkcnMvZG93bnJldi54bWxQSwECFAAUAAAACACHTuJAMy8FnjsA&#10;AAA5AAAAEAAAAAAAAAABACAAAAAJAQAAZHJzL3NoYXBleG1sLnhtbFBLBQYAAAAABgAGAFsBAACz&#10;AwAAAAA=&#10;">
                    <v:fill on="f" focussize="0,0"/>
                    <v:stroke color="#000000" miterlimit="0" joinstyle="miter" startarrowwidth="narrow" startarrowlength="short" endarrowwidth="narrow" endarrowlength="short"/>
                    <v:imagedata o:title=""/>
                    <o:lock v:ext="edit" aspectratio="f"/>
                    <v:textbox inset="0mm,0mm,0mm,0mm">
                      <w:txbxContent>
                        <w:p>
                          <w:pPr>
                            <w:spacing w:before="79" w:after="0" w:line="240" w:lineRule="auto"/>
                            <w:ind w:left="656" w:right="0" w:firstLine="656"/>
                            <w:jc w:val="left"/>
                          </w:pPr>
                          <w:r>
                            <w:rPr>
                              <w:rFonts w:ascii="Palatino Linotype" w:hAnsi="Palatino Linotype" w:eastAsia="Palatino Linotype" w:cs="Palatino Linotype"/>
                              <w:b w:val="0"/>
                              <w:i w:val="0"/>
                              <w:smallCaps w:val="0"/>
                              <w:strike w:val="0"/>
                              <w:color w:val="000000"/>
                              <w:sz w:val="20"/>
                              <w:vertAlign w:val="baseline"/>
                            </w:rPr>
                            <w:t>Image</w:t>
                          </w:r>
                        </w:p>
                      </w:txbxContent>
                    </v:textbox>
                  </v:rect>
                  <v:rect id="Shape 16" o:spid="_x0000_s1026" o:spt="1" style="position:absolute;left:7999;top:3461;height:872;width:2031;" filled="f" stroked="t" coordsize="21600,21600" o:gfxdata="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eIDugAAANsA&#10;AAAPAAAAAAAAAAEAIAAAACIAAABkcnMvZG93bnJldi54bWxQSwECFAAUAAAACACHTuJAMy8FnjsA&#10;AAA5AAAAEAAAAAAAAAABACAAAAAJAQAAZHJzL3NoYXBleG1sLnhtbFBLBQYAAAAABgAGAFsBAACz&#10;AwAAAAA=&#10;">
                    <v:fill on="f" focussize="0,0"/>
                    <v:stroke color="#000000" miterlimit="0" joinstyle="miter" startarrowwidth="narrow" startarrowlength="short" endarrowwidth="narrow" endarrowlength="short"/>
                    <v:imagedata o:title=""/>
                    <o:lock v:ext="edit" aspectratio="f"/>
                    <v:textbox inset="0mm,0mm,0mm,0mm">
                      <w:txbxContent>
                        <w:p>
                          <w:pPr>
                            <w:spacing w:before="65" w:after="0" w:line="240" w:lineRule="auto"/>
                            <w:ind w:left="660" w:right="0" w:firstLine="660"/>
                            <w:jc w:val="left"/>
                          </w:pPr>
                          <w:r>
                            <w:rPr>
                              <w:rFonts w:ascii="Palatino Linotype" w:hAnsi="Palatino Linotype" w:eastAsia="Palatino Linotype" w:cs="Palatino Linotype"/>
                              <w:b w:val="0"/>
                              <w:i w:val="0"/>
                              <w:smallCaps w:val="0"/>
                              <w:strike w:val="0"/>
                              <w:color w:val="000000"/>
                              <w:sz w:val="20"/>
                              <w:vertAlign w:val="baseline"/>
                            </w:rPr>
                            <w:t>Image</w:t>
                          </w:r>
                        </w:p>
                      </w:txbxContent>
                    </v:textbox>
                  </v:rect>
                </v:group>
                <w10:wrap type="none"/>
                <w10:anchorlock/>
              </v:group>
            </w:pict>
          </mc:Fallback>
        </mc:AlternateContent>
      </w:r>
    </w:p>
    <w:p>
      <w:pPr>
        <w:widowControl w:val="0"/>
        <w:spacing w:before="0" w:after="0" w:line="240" w:lineRule="auto"/>
        <w:ind w:right="0"/>
        <w:jc w:val="both"/>
        <w:rPr>
          <w:rFonts w:ascii="Calibri" w:hAnsi="Calibri" w:eastAsia="Calibri" w:cs="Calibri"/>
          <w:sz w:val="28"/>
          <w:szCs w:val="28"/>
        </w:rPr>
      </w:pPr>
    </w:p>
    <w:p>
      <w:pPr>
        <w:widowControl w:val="0"/>
        <w:spacing w:before="0" w:after="0" w:line="240" w:lineRule="auto"/>
        <w:ind w:right="0"/>
        <w:jc w:val="both"/>
        <w:rPr>
          <w:rFonts w:ascii="Calibri" w:hAnsi="Calibri" w:eastAsia="Calibri" w:cs="Calibri"/>
          <w:sz w:val="28"/>
          <w:szCs w:val="28"/>
        </w:rPr>
      </w:pPr>
    </w:p>
    <w:p>
      <w:pPr>
        <w:widowControl w:val="0"/>
        <w:spacing w:before="0" w:after="0" w:line="240" w:lineRule="auto"/>
        <w:ind w:right="0"/>
        <w:jc w:val="both"/>
        <w:rPr>
          <w:rFonts w:ascii="Calibri" w:hAnsi="Calibri" w:eastAsia="Calibri" w:cs="Calibri"/>
          <w:sz w:val="28"/>
          <w:szCs w:val="28"/>
        </w:rPr>
      </w:pPr>
    </w:p>
    <w:p>
      <w:pPr>
        <w:widowControl w:val="0"/>
        <w:spacing w:before="0" w:after="0" w:line="240" w:lineRule="auto"/>
        <w:ind w:right="0"/>
        <w:jc w:val="both"/>
        <w:rPr>
          <w:rFonts w:ascii="Calibri" w:hAnsi="Calibri" w:eastAsia="Calibri" w:cs="Calibri"/>
          <w:sz w:val="28"/>
          <w:szCs w:val="28"/>
        </w:rPr>
      </w:pPr>
    </w:p>
    <w:p>
      <w:pPr>
        <w:widowControl w:val="0"/>
        <w:spacing w:before="0" w:after="0" w:line="240" w:lineRule="auto"/>
        <w:ind w:right="0"/>
        <w:jc w:val="both"/>
        <w:rPr>
          <w:rFonts w:ascii="Calibri" w:hAnsi="Calibri" w:eastAsia="Calibri" w:cs="Calibri"/>
          <w:sz w:val="28"/>
          <w:szCs w:val="28"/>
        </w:rPr>
      </w:pPr>
    </w:p>
    <w:p>
      <w:pPr>
        <w:widowControl w:val="0"/>
        <w:spacing w:before="0" w:after="0" w:line="240" w:lineRule="auto"/>
        <w:ind w:right="0"/>
        <w:jc w:val="both"/>
        <w:rPr>
          <w:rFonts w:ascii="Calibri" w:hAnsi="Calibri" w:eastAsia="Calibri" w:cs="Calibri"/>
          <w:sz w:val="28"/>
          <w:szCs w:val="28"/>
        </w:rPr>
      </w:pPr>
    </w:p>
    <w:p>
      <w:pPr>
        <w:widowControl w:val="0"/>
        <w:spacing w:before="0" w:after="0" w:line="240" w:lineRule="auto"/>
        <w:ind w:right="0"/>
        <w:jc w:val="both"/>
        <w:rPr>
          <w:rFonts w:ascii="Calibri" w:hAnsi="Calibri" w:eastAsia="Calibri" w:cs="Calibri"/>
          <w:sz w:val="28"/>
          <w:szCs w:val="28"/>
        </w:rPr>
      </w:pPr>
    </w:p>
    <w:p>
      <w:pPr>
        <w:widowControl w:val="0"/>
        <w:spacing w:before="0" w:after="0" w:line="240" w:lineRule="auto"/>
        <w:ind w:right="0"/>
        <w:jc w:val="both"/>
        <w:rPr>
          <w:rFonts w:ascii="Calibri" w:hAnsi="Calibri" w:eastAsia="Calibri" w:cs="Calibri"/>
          <w:sz w:val="28"/>
          <w:szCs w:val="28"/>
        </w:rPr>
      </w:pPr>
    </w:p>
    <w:p>
      <w:pPr>
        <w:widowControl w:val="0"/>
        <w:spacing w:before="0" w:after="0" w:line="240" w:lineRule="auto"/>
        <w:ind w:right="0"/>
        <w:jc w:val="both"/>
        <w:rPr>
          <w:rFonts w:ascii="Calibri" w:hAnsi="Calibri" w:eastAsia="Calibri" w:cs="Calibri"/>
          <w:sz w:val="28"/>
          <w:szCs w:val="28"/>
        </w:rPr>
      </w:pPr>
    </w:p>
    <w:p>
      <w:pPr>
        <w:widowControl w:val="0"/>
        <w:spacing w:before="0" w:after="0" w:line="240" w:lineRule="auto"/>
        <w:ind w:right="0"/>
        <w:jc w:val="both"/>
        <w:rPr>
          <w:rFonts w:ascii="Calibri" w:hAnsi="Calibri" w:eastAsia="Calibri" w:cs="Calibri"/>
          <w:sz w:val="28"/>
          <w:szCs w:val="28"/>
        </w:rPr>
      </w:pPr>
    </w:p>
    <w:p>
      <w:pPr>
        <w:widowControl w:val="0"/>
        <w:spacing w:before="0" w:after="0" w:line="240" w:lineRule="auto"/>
        <w:ind w:right="0"/>
        <w:jc w:val="both"/>
        <w:rPr>
          <w:rFonts w:ascii="Calibri" w:hAnsi="Calibri" w:eastAsia="Calibri" w:cs="Calibri"/>
          <w:sz w:val="28"/>
          <w:szCs w:val="28"/>
        </w:rPr>
      </w:pPr>
    </w:p>
    <w:p>
      <w:pPr>
        <w:widowControl w:val="0"/>
        <w:spacing w:before="0" w:after="0" w:line="240" w:lineRule="auto"/>
        <w:ind w:right="0"/>
        <w:jc w:val="both"/>
        <w:rPr>
          <w:rFonts w:ascii="Calibri" w:hAnsi="Calibri" w:eastAsia="Calibri" w:cs="Calibri"/>
          <w:sz w:val="28"/>
          <w:szCs w:val="28"/>
        </w:rPr>
      </w:pPr>
    </w:p>
    <w:p>
      <w:pPr>
        <w:widowControl w:val="0"/>
        <w:spacing w:before="0" w:after="0" w:line="240" w:lineRule="auto"/>
        <w:ind w:right="0"/>
        <w:jc w:val="both"/>
        <w:rPr>
          <w:rFonts w:ascii="Calibri" w:hAnsi="Calibri" w:eastAsia="Calibri" w:cs="Calibri"/>
          <w:sz w:val="28"/>
          <w:szCs w:val="28"/>
        </w:rPr>
      </w:pPr>
    </w:p>
    <w:p>
      <w:pPr>
        <w:widowControl w:val="0"/>
        <w:spacing w:before="0" w:after="0" w:line="240" w:lineRule="auto"/>
        <w:ind w:right="0"/>
        <w:jc w:val="both"/>
        <w:rPr>
          <w:rFonts w:ascii="Calibri" w:hAnsi="Calibri" w:eastAsia="Calibri" w:cs="Calibri"/>
          <w:sz w:val="28"/>
          <w:szCs w:val="28"/>
        </w:rPr>
      </w:pPr>
    </w:p>
    <w:p>
      <w:pPr>
        <w:widowControl w:val="0"/>
        <w:spacing w:before="0" w:after="0" w:line="240" w:lineRule="auto"/>
        <w:ind w:right="0"/>
        <w:jc w:val="both"/>
        <w:rPr>
          <w:rFonts w:ascii="Calibri" w:hAnsi="Calibri" w:eastAsia="Calibri" w:cs="Calibri"/>
          <w:sz w:val="28"/>
          <w:szCs w:val="28"/>
        </w:rPr>
      </w:pPr>
    </w:p>
    <w:p>
      <w:pPr>
        <w:widowControl w:val="0"/>
        <w:spacing w:before="0" w:after="0" w:line="240" w:lineRule="auto"/>
        <w:ind w:right="0"/>
        <w:jc w:val="both"/>
        <w:rPr>
          <w:rFonts w:ascii="Calibri" w:hAnsi="Calibri" w:eastAsia="Calibri" w:cs="Calibri"/>
          <w:sz w:val="28"/>
          <w:szCs w:val="28"/>
        </w:rPr>
      </w:pPr>
    </w:p>
    <w:p>
      <w:pPr>
        <w:widowControl w:val="0"/>
        <w:spacing w:before="0" w:after="0" w:line="240" w:lineRule="auto"/>
        <w:ind w:right="0"/>
        <w:jc w:val="both"/>
        <w:rPr>
          <w:rFonts w:ascii="Calibri" w:hAnsi="Calibri" w:eastAsia="Calibri" w:cs="Calibri"/>
          <w:sz w:val="28"/>
          <w:szCs w:val="28"/>
        </w:rPr>
      </w:pPr>
    </w:p>
    <w:p>
      <w:pPr>
        <w:widowControl w:val="0"/>
        <w:spacing w:before="0" w:after="0" w:line="240" w:lineRule="auto"/>
        <w:ind w:right="0"/>
        <w:jc w:val="both"/>
        <w:rPr>
          <w:rFonts w:ascii="Calibri" w:hAnsi="Calibri" w:eastAsia="Calibri" w:cs="Calibri"/>
          <w:sz w:val="28"/>
          <w:szCs w:val="28"/>
        </w:rPr>
      </w:pPr>
    </w:p>
    <w:p>
      <w:pPr>
        <w:widowControl w:val="0"/>
        <w:spacing w:before="0" w:after="0" w:line="240" w:lineRule="auto"/>
        <w:ind w:right="0"/>
        <w:jc w:val="both"/>
        <w:rPr>
          <w:rFonts w:ascii="Calibri" w:hAnsi="Calibri" w:eastAsia="Calibri" w:cs="Calibri"/>
          <w:sz w:val="28"/>
          <w:szCs w:val="28"/>
        </w:rPr>
      </w:pPr>
    </w:p>
    <w:p>
      <w:pPr>
        <w:widowControl w:val="0"/>
        <w:spacing w:before="0" w:after="0" w:line="240" w:lineRule="auto"/>
        <w:ind w:right="0"/>
        <w:jc w:val="both"/>
        <w:rPr>
          <w:rFonts w:ascii="Calibri" w:hAnsi="Calibri" w:eastAsia="Calibri" w:cs="Calibri"/>
          <w:sz w:val="28"/>
          <w:szCs w:val="28"/>
        </w:rPr>
      </w:pPr>
      <w:r>
        <w:rPr>
          <w:rFonts w:ascii="Calibri" w:hAnsi="Calibri" w:eastAsia="Calibri" w:cs="Calibri"/>
          <w:sz w:val="28"/>
          <w:szCs w:val="28"/>
          <w:rtl w:val="0"/>
        </w:rPr>
        <w:t>Sample result of the image encryption using the RSA Algorithm :-</w:t>
      </w:r>
    </w:p>
    <w:p>
      <w:pPr>
        <w:widowControl w:val="0"/>
        <w:spacing w:before="0" w:after="0" w:line="240" w:lineRule="auto"/>
        <w:ind w:right="0"/>
        <w:jc w:val="both"/>
        <w:rPr>
          <w:rFonts w:ascii="Calibri" w:hAnsi="Calibri" w:eastAsia="Calibri" w:cs="Calibri"/>
          <w:sz w:val="28"/>
          <w:szCs w:val="28"/>
        </w:rPr>
      </w:pPr>
    </w:p>
    <w:p>
      <w:pPr>
        <w:widowControl w:val="0"/>
        <w:spacing w:before="0" w:after="0" w:line="240" w:lineRule="auto"/>
        <w:ind w:right="0"/>
        <w:rPr>
          <w:rFonts w:ascii="Calibri" w:hAnsi="Calibri" w:eastAsia="Calibri" w:cs="Calibri"/>
          <w:sz w:val="28"/>
          <w:szCs w:val="28"/>
        </w:rPr>
      </w:pPr>
      <w:r>
        <w:rPr>
          <w:rFonts w:ascii="Calibri" w:hAnsi="Calibri" w:eastAsia="Calibri" w:cs="Calibri"/>
          <w:sz w:val="28"/>
          <w:szCs w:val="28"/>
        </w:rPr>
        <w:drawing>
          <wp:inline distT="0" distB="0" distL="114300" distR="114300">
            <wp:extent cx="1644015" cy="1644015"/>
            <wp:effectExtent l="0" t="0" r="0" b="0"/>
            <wp:docPr id="18" name="image5.png" descr="encryptedimage"/>
            <wp:cNvGraphicFramePr/>
            <a:graphic xmlns:a="http://schemas.openxmlformats.org/drawingml/2006/main">
              <a:graphicData uri="http://schemas.openxmlformats.org/drawingml/2006/picture">
                <pic:pic xmlns:pic="http://schemas.openxmlformats.org/drawingml/2006/picture">
                  <pic:nvPicPr>
                    <pic:cNvPr id="18" name="image5.png" descr="encryptedimage"/>
                    <pic:cNvPicPr preferRelativeResize="0"/>
                  </pic:nvPicPr>
                  <pic:blipFill>
                    <a:blip r:embed="rId5"/>
                    <a:srcRect/>
                    <a:stretch>
                      <a:fillRect/>
                    </a:stretch>
                  </pic:blipFill>
                  <pic:spPr>
                    <a:xfrm>
                      <a:off x="0" y="0"/>
                      <a:ext cx="1644015" cy="1644015"/>
                    </a:xfrm>
                    <a:prstGeom prst="rect">
                      <a:avLst/>
                    </a:prstGeom>
                  </pic:spPr>
                </pic:pic>
              </a:graphicData>
            </a:graphic>
          </wp:inline>
        </w:drawing>
      </w:r>
      <w:r>
        <w:rPr>
          <w:rFonts w:ascii="Calibri" w:hAnsi="Calibri" w:eastAsia="Calibri" w:cs="Calibri"/>
          <w:sz w:val="28"/>
          <w:szCs w:val="28"/>
          <w:rtl w:val="0"/>
        </w:rPr>
        <w:t xml:space="preserve">                                                           </w:t>
      </w:r>
      <w:r>
        <w:rPr>
          <w:rFonts w:ascii="Calibri" w:hAnsi="Calibri" w:eastAsia="Calibri" w:cs="Calibri"/>
          <w:sz w:val="28"/>
          <w:szCs w:val="28"/>
        </w:rPr>
        <w:drawing>
          <wp:inline distT="0" distB="0" distL="114300" distR="114300">
            <wp:extent cx="1606550" cy="1606550"/>
            <wp:effectExtent l="0" t="0" r="0" b="0"/>
            <wp:docPr id="19" name="image2.png" descr="originalimage"/>
            <wp:cNvGraphicFramePr/>
            <a:graphic xmlns:a="http://schemas.openxmlformats.org/drawingml/2006/main">
              <a:graphicData uri="http://schemas.openxmlformats.org/drawingml/2006/picture">
                <pic:pic xmlns:pic="http://schemas.openxmlformats.org/drawingml/2006/picture">
                  <pic:nvPicPr>
                    <pic:cNvPr id="19" name="image2.png" descr="originalimage"/>
                    <pic:cNvPicPr preferRelativeResize="0"/>
                  </pic:nvPicPr>
                  <pic:blipFill>
                    <a:blip r:embed="rId6"/>
                    <a:srcRect/>
                    <a:stretch>
                      <a:fillRect/>
                    </a:stretch>
                  </pic:blipFill>
                  <pic:spPr>
                    <a:xfrm>
                      <a:off x="0" y="0"/>
                      <a:ext cx="1606550" cy="1606550"/>
                    </a:xfrm>
                    <a:prstGeom prst="rect">
                      <a:avLst/>
                    </a:prstGeom>
                  </pic:spPr>
                </pic:pic>
              </a:graphicData>
            </a:graphic>
          </wp:inline>
        </w:drawing>
      </w:r>
      <w:r>
        <w:rPr>
          <w:rFonts w:ascii="Calibri" w:hAnsi="Calibri" w:eastAsia="Calibri" w:cs="Calibri"/>
          <w:sz w:val="28"/>
          <w:szCs w:val="28"/>
          <w:rtl w:val="0"/>
        </w:rPr>
        <w:t xml:space="preserve"> </w:t>
      </w:r>
    </w:p>
    <w:p>
      <w:pPr>
        <w:widowControl w:val="0"/>
        <w:spacing w:before="0" w:after="0" w:line="240" w:lineRule="auto"/>
        <w:ind w:right="0"/>
        <w:jc w:val="both"/>
        <w:rPr>
          <w:rFonts w:ascii="Calibri" w:hAnsi="Calibri" w:eastAsia="Calibri" w:cs="Calibri"/>
          <w:sz w:val="28"/>
          <w:szCs w:val="28"/>
        </w:rPr>
      </w:pPr>
    </w:p>
    <w:tbl>
      <w:tblPr>
        <w:tblStyle w:val="13"/>
        <w:tblW w:w="900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20"/>
        <w:gridCol w:w="43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0" w:hRule="atLeast"/>
        </w:trPr>
        <w:tc>
          <w:tcPr>
            <w:tcW w:w="4620" w:type="dxa"/>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spacing w:before="0" w:after="0" w:line="240" w:lineRule="auto"/>
              <w:ind w:right="0"/>
              <w:jc w:val="center"/>
              <w:rPr>
                <w:rFonts w:ascii="Calibri" w:hAnsi="Calibri" w:eastAsia="Calibri" w:cs="Calibri"/>
                <w:sz w:val="28"/>
                <w:szCs w:val="28"/>
                <w:vertAlign w:val="baseline"/>
              </w:rPr>
            </w:pPr>
            <m:oMathPara>
              <m:oMath>
                <m:r>
                  <w:rPr>
                    <w:rFonts w:ascii="Calibri" w:hAnsi="Calibri" w:eastAsia="Calibri" w:cs="Calibri"/>
                    <w:sz w:val="28"/>
                    <w:szCs w:val="28"/>
                  </w:rPr>
                  <m:t>P</m:t>
                </m:r>
                <m:sSub>
                  <m:sSubPr>
                    <m:ctrlPr>
                      <w:rPr>
                        <w:rFonts w:ascii="Calibri" w:hAnsi="Calibri" w:eastAsia="Calibri" w:cs="Calibri"/>
                        <w:sz w:val="28"/>
                        <w:szCs w:val="28"/>
                      </w:rPr>
                    </m:ctrlPr>
                  </m:sSubPr>
                  <m:e>
                    <m:ctrlPr>
                      <w:rPr>
                        <w:rFonts w:ascii="Calibri" w:hAnsi="Calibri" w:eastAsia="Calibri" w:cs="Calibri"/>
                        <w:sz w:val="28"/>
                        <w:szCs w:val="28"/>
                      </w:rPr>
                    </m:ctrlPr>
                  </m:e>
                  <m:sub>
                    <m:r>
                      <w:rPr>
                        <w:rFonts w:ascii="Calibri" w:hAnsi="Calibri" w:eastAsia="Calibri" w:cs="Calibri"/>
                        <w:sz w:val="28"/>
                        <w:szCs w:val="28"/>
                      </w:rPr>
                      <m:t>1</m:t>
                    </m:r>
                    <m:ctrlPr>
                      <w:rPr>
                        <w:rFonts w:ascii="Calibri" w:hAnsi="Calibri" w:eastAsia="Calibri" w:cs="Calibri"/>
                        <w:sz w:val="28"/>
                        <w:szCs w:val="28"/>
                      </w:rPr>
                    </m:ctrlPr>
                  </m:sub>
                </m:sSub>
              </m:oMath>
            </m:oMathPara>
          </w:p>
        </w:tc>
        <w:tc>
          <w:tcPr>
            <w:tcW w:w="4380" w:type="dxa"/>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spacing w:before="0" w:after="0" w:line="240" w:lineRule="auto"/>
              <w:ind w:right="0"/>
              <w:jc w:val="center"/>
              <w:rPr>
                <w:rFonts w:ascii="Calibri" w:hAnsi="Calibri" w:eastAsia="Calibri" w:cs="Calibri"/>
                <w:sz w:val="28"/>
                <w:szCs w:val="28"/>
                <w:vertAlign w:val="baseline"/>
              </w:rPr>
            </w:pPr>
            <w:r>
              <w:rPr>
                <w:rFonts w:ascii="Calibri" w:hAnsi="Calibri" w:eastAsia="Calibri" w:cs="Calibri"/>
                <w:sz w:val="28"/>
                <w:szCs w:val="28"/>
                <w:vertAlign w:val="baseline"/>
                <w:rtl w:val="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20" w:hRule="atLeast"/>
        </w:trPr>
        <w:tc>
          <w:tcPr>
            <w:tcW w:w="4620" w:type="dxa"/>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jc w:val="center"/>
              <w:rPr>
                <w:rFonts w:ascii="Calibri" w:hAnsi="Calibri" w:eastAsia="Calibri" w:cs="Calibri"/>
                <w:sz w:val="28"/>
                <w:szCs w:val="28"/>
                <w:vertAlign w:val="baseline"/>
              </w:rPr>
            </w:pPr>
            <m:oMathPara>
              <m:oMath>
                <m:r>
                  <w:rPr>
                    <w:rFonts w:ascii="Calibri" w:hAnsi="Calibri" w:eastAsia="Calibri" w:cs="Calibri"/>
                    <w:sz w:val="28"/>
                    <w:szCs w:val="28"/>
                  </w:rPr>
                  <m:t>P</m:t>
                </m:r>
                <m:sSub>
                  <m:sSubPr>
                    <m:ctrlPr>
                      <w:rPr>
                        <w:rFonts w:ascii="Calibri" w:hAnsi="Calibri" w:eastAsia="Calibri" w:cs="Calibri"/>
                        <w:sz w:val="28"/>
                        <w:szCs w:val="28"/>
                      </w:rPr>
                    </m:ctrlPr>
                  </m:sSubPr>
                  <m:e>
                    <m:ctrlPr>
                      <w:rPr>
                        <w:rFonts w:ascii="Calibri" w:hAnsi="Calibri" w:eastAsia="Calibri" w:cs="Calibri"/>
                        <w:sz w:val="28"/>
                        <w:szCs w:val="28"/>
                      </w:rPr>
                    </m:ctrlPr>
                  </m:e>
                  <m:sub>
                    <m:r>
                      <w:rPr>
                        <w:rFonts w:ascii="Calibri" w:hAnsi="Calibri" w:eastAsia="Calibri" w:cs="Calibri"/>
                        <w:sz w:val="28"/>
                        <w:szCs w:val="28"/>
                      </w:rPr>
                      <m:t>2</m:t>
                    </m:r>
                    <m:ctrlPr>
                      <w:rPr>
                        <w:rFonts w:ascii="Calibri" w:hAnsi="Calibri" w:eastAsia="Calibri" w:cs="Calibri"/>
                        <w:sz w:val="28"/>
                        <w:szCs w:val="28"/>
                      </w:rPr>
                    </m:ctrlPr>
                  </m:sub>
                </m:sSub>
              </m:oMath>
            </m:oMathPara>
          </w:p>
        </w:tc>
        <w:tc>
          <w:tcPr>
            <w:tcW w:w="4380" w:type="dxa"/>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spacing w:before="0" w:after="0" w:line="240" w:lineRule="auto"/>
              <w:ind w:right="0"/>
              <w:jc w:val="center"/>
              <w:rPr>
                <w:rFonts w:ascii="Calibri" w:hAnsi="Calibri" w:eastAsia="Calibri" w:cs="Calibri"/>
                <w:sz w:val="28"/>
                <w:szCs w:val="28"/>
                <w:vertAlign w:val="baseline"/>
              </w:rPr>
            </w:pPr>
            <w:r>
              <w:rPr>
                <w:rFonts w:ascii="Calibri" w:hAnsi="Calibri" w:eastAsia="Calibri" w:cs="Calibri"/>
                <w:sz w:val="28"/>
                <w:szCs w:val="28"/>
                <w:vertAlign w:val="baseline"/>
                <w:rtl w:val="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20" w:type="dxa"/>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spacing w:before="0" w:after="0" w:line="240" w:lineRule="auto"/>
              <w:ind w:right="0"/>
              <w:jc w:val="center"/>
              <w:rPr>
                <w:rFonts w:ascii="Calibri" w:hAnsi="Calibri" w:eastAsia="Calibri" w:cs="Calibri"/>
                <w:sz w:val="28"/>
                <w:szCs w:val="28"/>
                <w:vertAlign w:val="baseline"/>
              </w:rPr>
            </w:pPr>
            <m:oMathPara>
              <m:oMath>
                <m:r>
                  <w:rPr>
                    <w:rFonts w:ascii="Calibri" w:hAnsi="Calibri" w:eastAsia="Calibri" w:cs="Calibri"/>
                    <w:sz w:val="28"/>
                    <w:szCs w:val="28"/>
                  </w:rPr>
                  <m:t>e</m:t>
                </m:r>
              </m:oMath>
            </m:oMathPara>
          </w:p>
        </w:tc>
        <w:tc>
          <w:tcPr>
            <w:tcW w:w="4380" w:type="dxa"/>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spacing w:before="0" w:after="0" w:line="240" w:lineRule="auto"/>
              <w:ind w:right="0"/>
              <w:jc w:val="center"/>
              <w:rPr>
                <w:rFonts w:ascii="Calibri" w:hAnsi="Calibri" w:eastAsia="Calibri" w:cs="Calibri"/>
                <w:sz w:val="28"/>
                <w:szCs w:val="28"/>
                <w:vertAlign w:val="baseline"/>
              </w:rPr>
            </w:pPr>
            <w:r>
              <w:rPr>
                <w:rFonts w:ascii="Calibri" w:hAnsi="Calibri" w:eastAsia="Calibri" w:cs="Calibri"/>
                <w:sz w:val="28"/>
                <w:szCs w:val="28"/>
                <w:vertAlign w:val="baseline"/>
                <w:rtl w:val="0"/>
              </w:rPr>
              <w:t>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620" w:type="dxa"/>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spacing w:before="0" w:after="0" w:line="240" w:lineRule="auto"/>
              <w:ind w:right="0"/>
              <w:jc w:val="center"/>
              <w:rPr>
                <w:rFonts w:ascii="Calibri" w:hAnsi="Calibri" w:eastAsia="Calibri" w:cs="Calibri"/>
                <w:sz w:val="28"/>
                <w:szCs w:val="28"/>
                <w:vertAlign w:val="baseline"/>
              </w:rPr>
            </w:pPr>
            <m:oMathPara>
              <m:oMath>
                <m:r>
                  <w:rPr>
                    <w:rFonts w:ascii="Calibri" w:hAnsi="Calibri" w:eastAsia="Calibri" w:cs="Calibri"/>
                    <w:sz w:val="28"/>
                    <w:szCs w:val="28"/>
                  </w:rPr>
                  <m:t>d</m:t>
                </m:r>
              </m:oMath>
            </m:oMathPara>
          </w:p>
        </w:tc>
        <w:tc>
          <w:tcPr>
            <w:tcW w:w="4380" w:type="dxa"/>
            <w:tcBorders>
              <w:top w:val="single" w:color="000000" w:sz="4" w:space="0"/>
              <w:left w:val="single" w:color="000000" w:sz="4" w:space="0"/>
              <w:bottom w:val="single" w:color="000000" w:sz="4" w:space="0"/>
              <w:right w:val="single" w:color="000000" w:sz="4" w:space="0"/>
            </w:tcBorders>
            <w:tcMar>
              <w:left w:w="108" w:type="dxa"/>
              <w:right w:w="108" w:type="dxa"/>
            </w:tcMar>
          </w:tcPr>
          <w:p>
            <w:pPr>
              <w:widowControl w:val="0"/>
              <w:spacing w:before="0" w:after="0" w:line="240" w:lineRule="auto"/>
              <w:ind w:right="0"/>
              <w:jc w:val="center"/>
              <w:rPr>
                <w:rFonts w:ascii="Calibri" w:hAnsi="Calibri" w:eastAsia="Calibri" w:cs="Calibri"/>
                <w:sz w:val="28"/>
                <w:szCs w:val="28"/>
                <w:vertAlign w:val="baseline"/>
              </w:rPr>
            </w:pPr>
            <w:r>
              <w:rPr>
                <w:rFonts w:ascii="Calibri" w:hAnsi="Calibri" w:eastAsia="Calibri" w:cs="Calibri"/>
                <w:sz w:val="28"/>
                <w:szCs w:val="28"/>
                <w:vertAlign w:val="baseline"/>
                <w:rtl w:val="0"/>
              </w:rPr>
              <w:t>9</w:t>
            </w:r>
          </w:p>
        </w:tc>
      </w:tr>
    </w:tbl>
    <w:p>
      <w:pPr>
        <w:widowControl w:val="0"/>
        <w:spacing w:before="0" w:after="0" w:line="240" w:lineRule="auto"/>
        <w:ind w:right="0"/>
        <w:jc w:val="both"/>
        <w:rPr>
          <w:rFonts w:ascii="Calibri" w:hAnsi="Calibri" w:eastAsia="Calibri" w:cs="Calibri"/>
          <w:sz w:val="28"/>
          <w:szCs w:val="28"/>
        </w:rPr>
      </w:pPr>
      <w:r>
        <w:rPr>
          <w:rFonts w:ascii="Calibri" w:hAnsi="Calibri" w:eastAsia="Calibri" w:cs="Calibri"/>
          <w:sz w:val="28"/>
          <w:szCs w:val="28"/>
          <w:rtl w:val="0"/>
        </w:rPr>
        <w:t xml:space="preserve"> </w:t>
      </w:r>
    </w:p>
    <w:p>
      <w:pPr>
        <w:widowControl w:val="0"/>
        <w:spacing w:before="0" w:after="0" w:line="240" w:lineRule="auto"/>
        <w:ind w:right="0"/>
        <w:jc w:val="both"/>
        <w:rPr>
          <w:rFonts w:ascii="Calibri" w:hAnsi="Calibri" w:eastAsia="Calibri" w:cs="Calibri"/>
          <w:sz w:val="28"/>
          <w:szCs w:val="28"/>
        </w:rPr>
      </w:pPr>
      <w:r>
        <w:rPr>
          <w:rFonts w:ascii="Calibri" w:hAnsi="Calibri" w:eastAsia="Calibri" w:cs="Calibri"/>
          <w:sz w:val="28"/>
          <w:szCs w:val="28"/>
          <w:rtl w:val="0"/>
        </w:rPr>
        <w:t xml:space="preserve">After applying the decryption algorithm , we get almost the image back and the results can be seen below :- </w:t>
      </w:r>
    </w:p>
    <w:p>
      <w:pPr>
        <w:widowControl w:val="0"/>
        <w:spacing w:before="0" w:after="0" w:line="240" w:lineRule="auto"/>
        <w:ind w:right="0"/>
        <w:jc w:val="both"/>
        <w:rPr>
          <w:rFonts w:ascii="Calibri" w:hAnsi="Calibri" w:eastAsia="Calibri" w:cs="Calibri"/>
          <w:sz w:val="28"/>
          <w:szCs w:val="28"/>
        </w:rPr>
      </w:pPr>
    </w:p>
    <w:p>
      <w:pPr>
        <w:widowControl w:val="0"/>
        <w:spacing w:before="0" w:after="0" w:line="240" w:lineRule="auto"/>
        <w:ind w:right="0"/>
        <w:jc w:val="both"/>
        <w:rPr>
          <w:rFonts w:ascii="Calibri" w:hAnsi="Calibri" w:eastAsia="Calibri" w:cs="Calibri"/>
          <w:sz w:val="28"/>
          <w:szCs w:val="28"/>
        </w:rPr>
      </w:pPr>
      <w:r>
        <w:rPr>
          <w:rFonts w:ascii="Calibri" w:hAnsi="Calibri" w:eastAsia="Calibri" w:cs="Calibri"/>
          <w:sz w:val="28"/>
          <w:szCs w:val="28"/>
        </w:rPr>
        <w:drawing>
          <wp:inline distT="0" distB="0" distL="114300" distR="114300">
            <wp:extent cx="2133600" cy="2133600"/>
            <wp:effectExtent l="0" t="0" r="0" b="0"/>
            <wp:docPr id="20" name="image5.png" descr="encryptedimage"/>
            <wp:cNvGraphicFramePr/>
            <a:graphic xmlns:a="http://schemas.openxmlformats.org/drawingml/2006/main">
              <a:graphicData uri="http://schemas.openxmlformats.org/drawingml/2006/picture">
                <pic:pic xmlns:pic="http://schemas.openxmlformats.org/drawingml/2006/picture">
                  <pic:nvPicPr>
                    <pic:cNvPr id="20" name="image5.png" descr="encryptedimage"/>
                    <pic:cNvPicPr preferRelativeResize="0"/>
                  </pic:nvPicPr>
                  <pic:blipFill>
                    <a:blip r:embed="rId5"/>
                    <a:srcRect/>
                    <a:stretch>
                      <a:fillRect/>
                    </a:stretch>
                  </pic:blipFill>
                  <pic:spPr>
                    <a:xfrm>
                      <a:off x="0" y="0"/>
                      <a:ext cx="2133600" cy="2133600"/>
                    </a:xfrm>
                    <a:prstGeom prst="rect">
                      <a:avLst/>
                    </a:prstGeom>
                  </pic:spPr>
                </pic:pic>
              </a:graphicData>
            </a:graphic>
          </wp:inline>
        </w:drawing>
      </w:r>
      <w:r>
        <w:rPr>
          <w:rFonts w:ascii="Calibri" w:hAnsi="Calibri" w:eastAsia="Calibri" w:cs="Calibri"/>
          <w:sz w:val="28"/>
          <w:szCs w:val="28"/>
          <w:rtl w:val="0"/>
        </w:rPr>
        <w:t xml:space="preserve">                           </w:t>
      </w:r>
      <w:r>
        <w:rPr>
          <w:rFonts w:ascii="Calibri" w:hAnsi="Calibri" w:eastAsia="Calibri" w:cs="Calibri"/>
          <w:sz w:val="28"/>
          <w:szCs w:val="28"/>
        </w:rPr>
        <w:drawing>
          <wp:inline distT="0" distB="0" distL="114300" distR="114300">
            <wp:extent cx="2133600" cy="2133600"/>
            <wp:effectExtent l="0" t="0" r="0" b="0"/>
            <wp:docPr id="21" name="image1.png" descr="decrypted image"/>
            <wp:cNvGraphicFramePr/>
            <a:graphic xmlns:a="http://schemas.openxmlformats.org/drawingml/2006/main">
              <a:graphicData uri="http://schemas.openxmlformats.org/drawingml/2006/picture">
                <pic:pic xmlns:pic="http://schemas.openxmlformats.org/drawingml/2006/picture">
                  <pic:nvPicPr>
                    <pic:cNvPr id="21" name="image1.png" descr="decrypted image"/>
                    <pic:cNvPicPr preferRelativeResize="0"/>
                  </pic:nvPicPr>
                  <pic:blipFill>
                    <a:blip r:embed="rId7"/>
                    <a:srcRect/>
                    <a:stretch>
                      <a:fillRect/>
                    </a:stretch>
                  </pic:blipFill>
                  <pic:spPr>
                    <a:xfrm>
                      <a:off x="0" y="0"/>
                      <a:ext cx="2133600" cy="2133600"/>
                    </a:xfrm>
                    <a:prstGeom prst="rect">
                      <a:avLst/>
                    </a:prstGeom>
                  </pic:spPr>
                </pic:pic>
              </a:graphicData>
            </a:graphic>
          </wp:inline>
        </w:drawing>
      </w:r>
    </w:p>
    <w:p>
      <w:pPr>
        <w:widowControl w:val="0"/>
        <w:spacing w:before="0" w:after="0" w:line="240" w:lineRule="auto"/>
        <w:ind w:right="0" w:firstLine="720"/>
        <w:jc w:val="both"/>
        <w:rPr>
          <w:rFonts w:ascii="Calibri" w:hAnsi="Calibri" w:eastAsia="Calibri" w:cs="Calibri"/>
          <w:b/>
          <w:sz w:val="28"/>
          <w:szCs w:val="28"/>
        </w:rPr>
      </w:pPr>
      <w:r>
        <w:rPr>
          <w:rFonts w:ascii="Calibri" w:hAnsi="Calibri" w:eastAsia="Calibri" w:cs="Calibri"/>
          <w:b/>
          <w:sz w:val="28"/>
          <w:szCs w:val="28"/>
          <w:rtl w:val="0"/>
        </w:rPr>
        <w:t>Encrypted Image</w:t>
      </w:r>
      <w:r>
        <w:rPr>
          <w:rFonts w:ascii="Calibri" w:hAnsi="Calibri" w:eastAsia="Calibri" w:cs="Calibri"/>
          <w:sz w:val="28"/>
          <w:szCs w:val="28"/>
          <w:rtl w:val="0"/>
        </w:rPr>
        <w:t xml:space="preserve">                                               </w:t>
      </w:r>
      <w:r>
        <w:rPr>
          <w:rFonts w:ascii="Calibri" w:hAnsi="Calibri" w:eastAsia="Calibri" w:cs="Calibri"/>
          <w:sz w:val="28"/>
          <w:szCs w:val="28"/>
          <w:rtl w:val="0"/>
        </w:rPr>
        <w:tab/>
      </w:r>
      <w:r>
        <w:rPr>
          <w:rFonts w:ascii="Calibri" w:hAnsi="Calibri" w:eastAsia="Calibri" w:cs="Calibri"/>
          <w:sz w:val="28"/>
          <w:szCs w:val="28"/>
          <w:rtl w:val="0"/>
        </w:rPr>
        <w:t xml:space="preserve">  </w:t>
      </w:r>
      <w:r>
        <w:rPr>
          <w:rFonts w:ascii="Calibri" w:hAnsi="Calibri" w:eastAsia="Calibri" w:cs="Calibri"/>
          <w:b/>
          <w:sz w:val="28"/>
          <w:szCs w:val="28"/>
          <w:rtl w:val="0"/>
        </w:rPr>
        <w:t>Decrypted Image</w:t>
      </w:r>
    </w:p>
    <w:p>
      <w:pPr>
        <w:widowControl w:val="0"/>
        <w:spacing w:before="0" w:after="0" w:line="240" w:lineRule="auto"/>
        <w:ind w:right="0"/>
        <w:jc w:val="both"/>
        <w:rPr>
          <w:rFonts w:ascii="Calibri" w:hAnsi="Calibri" w:eastAsia="Calibri" w:cs="Calibri"/>
          <w:sz w:val="28"/>
          <w:szCs w:val="28"/>
        </w:rPr>
      </w:pPr>
    </w:p>
    <w:p>
      <w:pPr>
        <w:spacing w:before="0" w:line="240" w:lineRule="auto"/>
        <w:jc w:val="both"/>
        <w:rPr>
          <w:rFonts w:ascii="Calibri" w:hAnsi="Calibri" w:eastAsia="Calibri" w:cs="Calibri"/>
          <w:sz w:val="28"/>
          <w:szCs w:val="28"/>
        </w:rPr>
      </w:pPr>
    </w:p>
    <w:p>
      <w:pPr>
        <w:spacing w:before="0" w:line="240" w:lineRule="auto"/>
        <w:jc w:val="both"/>
        <w:rPr>
          <w:rFonts w:ascii="Calibri" w:hAnsi="Calibri" w:eastAsia="Calibri" w:cs="Calibri"/>
          <w:sz w:val="28"/>
          <w:szCs w:val="28"/>
        </w:rPr>
      </w:pPr>
    </w:p>
    <w:p>
      <w:pPr>
        <w:spacing w:before="0" w:line="240" w:lineRule="auto"/>
        <w:jc w:val="both"/>
        <w:rPr>
          <w:rFonts w:ascii="Calibri" w:hAnsi="Calibri" w:eastAsia="Calibri" w:cs="Calibri"/>
          <w:sz w:val="28"/>
          <w:szCs w:val="28"/>
        </w:rPr>
      </w:pPr>
    </w:p>
    <w:p>
      <w:pPr>
        <w:spacing w:before="0" w:line="240" w:lineRule="auto"/>
        <w:jc w:val="both"/>
        <w:rPr>
          <w:rFonts w:ascii="Calibri" w:hAnsi="Calibri" w:eastAsia="Calibri" w:cs="Calibri"/>
          <w:sz w:val="28"/>
          <w:szCs w:val="28"/>
        </w:rPr>
      </w:pPr>
    </w:p>
    <w:p>
      <w:pPr>
        <w:spacing w:before="0" w:line="240" w:lineRule="auto"/>
        <w:jc w:val="both"/>
        <w:rPr>
          <w:rFonts w:ascii="Calibri" w:hAnsi="Calibri" w:eastAsia="Calibri" w:cs="Calibri"/>
          <w:sz w:val="28"/>
          <w:szCs w:val="28"/>
        </w:rPr>
      </w:pPr>
    </w:p>
    <w:p>
      <w:pPr>
        <w:spacing w:before="0" w:line="240" w:lineRule="auto"/>
        <w:jc w:val="both"/>
        <w:rPr>
          <w:rFonts w:ascii="Calibri" w:hAnsi="Calibri" w:eastAsia="Calibri" w:cs="Calibri"/>
          <w:sz w:val="28"/>
          <w:szCs w:val="28"/>
        </w:rPr>
      </w:pPr>
    </w:p>
    <w:p>
      <w:pPr>
        <w:spacing w:before="0" w:line="240" w:lineRule="auto"/>
        <w:jc w:val="both"/>
        <w:rPr>
          <w:rFonts w:ascii="Calibri" w:hAnsi="Calibri" w:eastAsia="Calibri" w:cs="Calibri"/>
          <w:sz w:val="28"/>
          <w:szCs w:val="28"/>
        </w:rPr>
      </w:pPr>
    </w:p>
    <w:p>
      <w:pPr>
        <w:spacing w:before="0" w:line="240" w:lineRule="auto"/>
        <w:jc w:val="both"/>
        <w:rPr>
          <w:rFonts w:ascii="Calibri" w:hAnsi="Calibri" w:eastAsia="Calibri" w:cs="Calibri"/>
          <w:sz w:val="28"/>
          <w:szCs w:val="28"/>
        </w:rPr>
      </w:pPr>
    </w:p>
    <w:p>
      <w:pPr>
        <w:spacing w:before="0" w:line="240" w:lineRule="auto"/>
        <w:jc w:val="both"/>
        <w:rPr>
          <w:rFonts w:ascii="Calibri" w:hAnsi="Calibri" w:eastAsia="Calibri" w:cs="Calibri"/>
          <w:sz w:val="28"/>
          <w:szCs w:val="28"/>
        </w:rPr>
      </w:pPr>
    </w:p>
    <w:p>
      <w:pPr>
        <w:spacing w:before="0" w:line="240" w:lineRule="auto"/>
        <w:jc w:val="both"/>
        <w:rPr>
          <w:rFonts w:ascii="Calibri" w:hAnsi="Calibri" w:eastAsia="Calibri" w:cs="Calibri"/>
          <w:sz w:val="28"/>
          <w:szCs w:val="28"/>
        </w:rPr>
      </w:pPr>
    </w:p>
    <w:p>
      <w:pPr>
        <w:numPr>
          <w:ilvl w:val="0"/>
          <w:numId w:val="8"/>
        </w:numPr>
        <w:spacing w:before="0" w:line="240" w:lineRule="auto"/>
        <w:ind w:left="720" w:hanging="360"/>
        <w:jc w:val="both"/>
        <w:rPr>
          <w:rFonts w:ascii="Calibri" w:hAnsi="Calibri" w:eastAsia="Calibri" w:cs="Calibri"/>
          <w:b/>
          <w:sz w:val="28"/>
          <w:szCs w:val="28"/>
          <w:u w:val="none"/>
        </w:rPr>
      </w:pPr>
      <w:r>
        <w:rPr>
          <w:rFonts w:ascii="Calibri" w:hAnsi="Calibri" w:eastAsia="Calibri" w:cs="Calibri"/>
          <w:b/>
          <w:sz w:val="28"/>
          <w:szCs w:val="28"/>
          <w:rtl w:val="0"/>
        </w:rPr>
        <w:t xml:space="preserve">File Encryption and Decryption </w:t>
      </w:r>
    </w:p>
    <w:p>
      <w:pPr>
        <w:spacing w:before="0" w:line="240" w:lineRule="auto"/>
        <w:ind w:right="0"/>
        <w:jc w:val="both"/>
        <w:rPr>
          <w:rFonts w:ascii="Calibri" w:hAnsi="Calibri" w:eastAsia="Calibri" w:cs="Calibri"/>
          <w:b/>
          <w:sz w:val="28"/>
          <w:szCs w:val="28"/>
        </w:rPr>
      </w:pPr>
      <w:r>
        <w:rPr>
          <w:rFonts w:ascii="Calibri" w:hAnsi="Calibri" w:eastAsia="Calibri" w:cs="Calibri"/>
          <w:b/>
          <w:sz w:val="28"/>
          <w:szCs w:val="28"/>
          <w:rtl w:val="0"/>
        </w:rPr>
        <w:t xml:space="preserve">   </w:t>
      </w:r>
    </w:p>
    <w:p>
      <w:pPr>
        <w:spacing w:before="0" w:line="240" w:lineRule="auto"/>
        <w:ind w:right="0"/>
        <w:jc w:val="both"/>
        <w:rPr>
          <w:rFonts w:ascii="Calibri" w:hAnsi="Calibri" w:eastAsia="Calibri" w:cs="Calibri"/>
          <w:sz w:val="28"/>
          <w:szCs w:val="28"/>
        </w:rPr>
      </w:pPr>
      <w:r>
        <w:rPr>
          <w:rFonts w:ascii="Calibri" w:hAnsi="Calibri" w:eastAsia="Calibri" w:cs="Calibri"/>
          <w:sz w:val="28"/>
          <w:szCs w:val="28"/>
          <w:rtl w:val="0"/>
        </w:rPr>
        <w:t>Here we have used Java programming language for writing the code for encrypting and decrypting the file , so the working is as follows :-</w:t>
      </w:r>
    </w:p>
    <w:p>
      <w:pPr>
        <w:spacing w:before="0" w:line="240" w:lineRule="auto"/>
        <w:ind w:right="0"/>
        <w:jc w:val="center"/>
        <w:rPr>
          <w:rFonts w:ascii="Calibri" w:hAnsi="Calibri" w:eastAsia="Calibri" w:cs="Calibri"/>
          <w:sz w:val="28"/>
          <w:szCs w:val="28"/>
        </w:rPr>
      </w:pPr>
    </w:p>
    <w:p>
      <w:pPr>
        <w:numPr>
          <w:ilvl w:val="0"/>
          <w:numId w:val="9"/>
        </w:numPr>
        <w:spacing w:before="0" w:line="240" w:lineRule="auto"/>
        <w:ind w:left="420" w:right="0" w:hanging="420"/>
        <w:jc w:val="left"/>
        <w:rPr>
          <w:rFonts w:ascii="Calibri" w:hAnsi="Calibri" w:eastAsia="Calibri" w:cs="Calibri"/>
          <w:b/>
          <w:sz w:val="28"/>
          <w:szCs w:val="28"/>
        </w:rPr>
      </w:pPr>
      <w:r>
        <w:rPr>
          <w:rFonts w:ascii="Calibri" w:hAnsi="Calibri" w:eastAsia="Calibri" w:cs="Calibri"/>
          <w:sz w:val="28"/>
          <w:szCs w:val="28"/>
          <w:rtl w:val="0"/>
        </w:rPr>
        <w:t>The first step is to import different java classes for implementing the RSA file encryption.</w:t>
      </w:r>
    </w:p>
    <w:p>
      <w:pPr>
        <w:widowControl w:val="0"/>
        <w:spacing w:before="0" w:after="0" w:line="240" w:lineRule="auto"/>
        <w:ind w:right="0"/>
        <w:jc w:val="left"/>
        <w:rPr>
          <w:rFonts w:ascii="Calibri" w:hAnsi="Calibri" w:eastAsia="Calibri" w:cs="Calibri"/>
          <w:b/>
          <w:sz w:val="28"/>
          <w:szCs w:val="28"/>
        </w:rPr>
      </w:pPr>
    </w:p>
    <w:p>
      <w:pPr>
        <w:numPr>
          <w:ilvl w:val="0"/>
          <w:numId w:val="9"/>
        </w:numPr>
        <w:spacing w:before="0" w:line="240" w:lineRule="auto"/>
        <w:ind w:left="420" w:right="0" w:hanging="420"/>
        <w:jc w:val="left"/>
        <w:rPr>
          <w:rFonts w:ascii="Calibri" w:hAnsi="Calibri" w:eastAsia="Calibri" w:cs="Calibri"/>
          <w:b/>
          <w:sz w:val="28"/>
          <w:szCs w:val="28"/>
        </w:rPr>
      </w:pPr>
      <w:r>
        <w:rPr>
          <w:rFonts w:ascii="Calibri" w:hAnsi="Calibri" w:eastAsia="Calibri" w:cs="Calibri"/>
          <w:sz w:val="28"/>
          <w:szCs w:val="28"/>
          <w:rtl w:val="0"/>
        </w:rPr>
        <w:t>Then generate the RSA public and private keys. The keys are generated using the class KeyPairGenerator. The length of the RSA key generated is 2048 bits as it would be able to provide good security.</w:t>
      </w:r>
    </w:p>
    <w:p>
      <w:pPr>
        <w:widowControl w:val="0"/>
        <w:spacing w:before="0" w:after="0" w:line="240" w:lineRule="auto"/>
        <w:ind w:right="0"/>
        <w:jc w:val="left"/>
        <w:rPr>
          <w:rFonts w:ascii="Calibri" w:hAnsi="Calibri" w:eastAsia="Calibri" w:cs="Calibri"/>
          <w:b/>
          <w:sz w:val="28"/>
          <w:szCs w:val="28"/>
        </w:rPr>
      </w:pPr>
    </w:p>
    <w:p>
      <w:pPr>
        <w:numPr>
          <w:ilvl w:val="0"/>
          <w:numId w:val="9"/>
        </w:numPr>
        <w:spacing w:before="0" w:line="240" w:lineRule="auto"/>
        <w:ind w:left="420" w:right="0" w:hanging="420"/>
        <w:jc w:val="left"/>
        <w:rPr>
          <w:rFonts w:ascii="Calibri" w:hAnsi="Calibri" w:eastAsia="Calibri" w:cs="Calibri"/>
          <w:b/>
          <w:sz w:val="28"/>
          <w:szCs w:val="28"/>
        </w:rPr>
      </w:pPr>
      <w:r>
        <w:rPr>
          <w:rFonts w:ascii="Calibri" w:hAnsi="Calibri" w:eastAsia="Calibri" w:cs="Calibri"/>
          <w:i w:val="0"/>
          <w:smallCaps w:val="0"/>
          <w:color w:val="1A1A1A"/>
          <w:sz w:val="28"/>
          <w:szCs w:val="28"/>
          <w:u w:val="none"/>
          <w:rtl w:val="0"/>
        </w:rPr>
        <w:t>Once the keys are generated, we need to save them for future use.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368" w:line="240" w:lineRule="auto"/>
        <w:ind w:left="420" w:right="0" w:hanging="420"/>
        <w:jc w:val="left"/>
        <w:rPr>
          <w:rFonts w:ascii="Calibri" w:hAnsi="Calibri" w:eastAsia="Calibri" w:cs="Calibri"/>
          <w:i w:val="0"/>
          <w:smallCaps w:val="0"/>
          <w:strike w:val="0"/>
          <w:color w:val="1A1A1A"/>
          <w:sz w:val="28"/>
          <w:szCs w:val="28"/>
          <w:u w:val="none"/>
          <w:shd w:val="clear" w:fill="auto"/>
          <w:vertAlign w:val="baseline"/>
        </w:rPr>
      </w:pPr>
      <w:r>
        <w:rPr>
          <w:rFonts w:ascii="Calibri" w:hAnsi="Calibri" w:eastAsia="Calibri" w:cs="Calibri"/>
          <w:i w:val="0"/>
          <w:smallCaps w:val="0"/>
          <w:strike w:val="0"/>
          <w:color w:val="1A1A1A"/>
          <w:sz w:val="28"/>
          <w:szCs w:val="28"/>
          <w:u w:val="none"/>
          <w:shd w:val="clear" w:fill="auto"/>
          <w:vertAlign w:val="baseline"/>
          <w:rtl w:val="0"/>
        </w:rPr>
        <w:t xml:space="preserve">      The public key can be distributed, but the private key needs to be secured properly. The public keys is saved into a file with the extension </w:t>
      </w:r>
      <w:r>
        <w:rPr>
          <w:rFonts w:ascii="Calibri" w:hAnsi="Calibri" w:eastAsia="Calibri" w:cs="Calibri"/>
          <w:i/>
          <w:smallCaps w:val="0"/>
          <w:strike w:val="0"/>
          <w:color w:val="1A1A1A"/>
          <w:sz w:val="28"/>
          <w:szCs w:val="28"/>
          <w:u w:val="none"/>
          <w:shd w:val="clear" w:fill="auto"/>
          <w:vertAlign w:val="baseline"/>
          <w:rtl w:val="0"/>
        </w:rPr>
        <w:t>.pub</w:t>
      </w:r>
      <w:r>
        <w:rPr>
          <w:rFonts w:ascii="Calibri" w:hAnsi="Calibri" w:eastAsia="Calibri" w:cs="Calibri"/>
          <w:i w:val="0"/>
          <w:smallCaps w:val="0"/>
          <w:strike w:val="0"/>
          <w:color w:val="1A1A1A"/>
          <w:sz w:val="28"/>
          <w:szCs w:val="28"/>
          <w:u w:val="none"/>
          <w:shd w:val="clear" w:fill="auto"/>
          <w:vertAlign w:val="baseline"/>
          <w:rtl w:val="0"/>
        </w:rPr>
        <w:t xml:space="preserve"> and the private key is stored in a file with the extension </w:t>
      </w:r>
      <w:r>
        <w:rPr>
          <w:rFonts w:ascii="Calibri" w:hAnsi="Calibri" w:eastAsia="Calibri" w:cs="Calibri"/>
          <w:i/>
          <w:smallCaps w:val="0"/>
          <w:strike w:val="0"/>
          <w:color w:val="1A1A1A"/>
          <w:sz w:val="28"/>
          <w:szCs w:val="28"/>
          <w:u w:val="none"/>
          <w:shd w:val="clear" w:fill="auto"/>
          <w:vertAlign w:val="baseline"/>
          <w:rtl w:val="0"/>
        </w:rPr>
        <w:t>.key</w:t>
      </w:r>
      <w:r>
        <w:rPr>
          <w:rFonts w:ascii="Calibri" w:hAnsi="Calibri" w:eastAsia="Calibri" w:cs="Calibri"/>
          <w:i w:val="0"/>
          <w:smallCaps w:val="0"/>
          <w:strike w:val="0"/>
          <w:color w:val="1A1A1A"/>
          <w:sz w:val="28"/>
          <w:szCs w:val="28"/>
          <w:u w:val="none"/>
          <w:shd w:val="clear" w:fill="auto"/>
          <w:vertAlign w:val="baseline"/>
          <w:rtl w:val="0"/>
        </w:rPr>
        <w:t xml:space="preserve">. Both keys are stored in binary format. </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368" w:line="240" w:lineRule="auto"/>
        <w:ind w:left="420" w:right="0" w:hanging="420"/>
        <w:jc w:val="both"/>
        <w:rPr>
          <w:rFonts w:ascii="Calibri" w:hAnsi="Calibri" w:eastAsia="Calibri" w:cs="Calibri"/>
          <w:i w:val="0"/>
          <w:smallCaps w:val="0"/>
          <w:strike w:val="0"/>
          <w:color w:val="1A1A1A"/>
          <w:sz w:val="28"/>
          <w:szCs w:val="28"/>
          <w:shd w:val="clear" w:fill="auto"/>
          <w:vertAlign w:val="baseline"/>
        </w:rPr>
      </w:pPr>
      <w:r>
        <w:rPr>
          <w:rFonts w:ascii="Calibri" w:hAnsi="Calibri" w:eastAsia="Calibri" w:cs="Calibri"/>
          <w:i w:val="0"/>
          <w:smallCaps w:val="0"/>
          <w:strike w:val="0"/>
          <w:color w:val="1A1A1A"/>
          <w:sz w:val="28"/>
          <w:szCs w:val="28"/>
          <w:u w:val="none"/>
          <w:shd w:val="clear" w:fill="auto"/>
          <w:vertAlign w:val="baseline"/>
          <w:rtl w:val="0"/>
        </w:rPr>
        <w:t>Then the encryption process starts which is done with the help of the private key,</w:t>
      </w:r>
      <w:r>
        <w:rPr>
          <w:rFonts w:ascii="Calibri" w:hAnsi="Calibri" w:eastAsia="Calibri" w:cs="Calibri"/>
          <w:i w:val="0"/>
          <w:smallCaps w:val="0"/>
          <w:strike w:val="0"/>
          <w:color w:val="1A1A1A"/>
          <w:sz w:val="28"/>
          <w:szCs w:val="28"/>
          <w:highlight w:val="white"/>
          <w:u w:val="none"/>
          <w:vertAlign w:val="baseline"/>
          <w:rtl w:val="0"/>
        </w:rPr>
        <w:t xml:space="preserve">The main class handling the encryption is the </w:t>
      </w:r>
      <w:r>
        <w:fldChar w:fldCharType="begin"/>
      </w:r>
      <w:r>
        <w:instrText xml:space="preserve"> HYPERLINK "https://docs.oracle.com/javase/8/docs/api/javax/crypto/Cipher.html" \h </w:instrText>
      </w:r>
      <w:r>
        <w:fldChar w:fldCharType="separate"/>
      </w:r>
      <w:r>
        <w:rPr>
          <w:rFonts w:ascii="Calibri" w:hAnsi="Calibri" w:eastAsia="Calibri" w:cs="Calibri"/>
          <w:i/>
          <w:smallCaps w:val="0"/>
          <w:strike w:val="0"/>
          <w:color w:val="000000"/>
          <w:sz w:val="28"/>
          <w:szCs w:val="28"/>
          <w:u w:val="none"/>
          <w:shd w:val="clear" w:fill="auto"/>
          <w:vertAlign w:val="baseline"/>
          <w:rtl w:val="0"/>
        </w:rPr>
        <w:t>Cipher</w:t>
      </w:r>
      <w:r>
        <w:rPr>
          <w:rFonts w:ascii="Calibri" w:hAnsi="Calibri" w:eastAsia="Calibri" w:cs="Calibri"/>
          <w:i/>
          <w:smallCaps w:val="0"/>
          <w:strike w:val="0"/>
          <w:color w:val="000000"/>
          <w:sz w:val="28"/>
          <w:szCs w:val="28"/>
          <w:u w:val="none"/>
          <w:shd w:val="clear" w:fill="auto"/>
          <w:vertAlign w:val="baseline"/>
          <w:rtl w:val="0"/>
        </w:rPr>
        <w:fldChar w:fldCharType="end"/>
      </w:r>
      <w:r>
        <w:fldChar w:fldCharType="begin"/>
      </w:r>
      <w:r>
        <w:instrText xml:space="preserve"> HYPERLINK "https://docs.oracle.com/javase/8/docs/api/javax/crypto/Cipher.html" \h </w:instrText>
      </w:r>
      <w:r>
        <w:fldChar w:fldCharType="separate"/>
      </w:r>
      <w:r>
        <w:rPr>
          <w:rFonts w:ascii="Calibri" w:hAnsi="Calibri" w:eastAsia="Calibri" w:cs="Calibri"/>
          <w:i w:val="0"/>
          <w:smallCaps w:val="0"/>
          <w:strike w:val="0"/>
          <w:color w:val="007ACC"/>
          <w:sz w:val="28"/>
          <w:szCs w:val="28"/>
          <w:u w:val="none"/>
          <w:shd w:val="clear" w:fill="auto"/>
          <w:vertAlign w:val="baseline"/>
          <w:rtl w:val="0"/>
        </w:rPr>
        <w:t xml:space="preserve"> </w:t>
      </w:r>
      <w:r>
        <w:rPr>
          <w:rFonts w:ascii="Calibri" w:hAnsi="Calibri" w:eastAsia="Calibri" w:cs="Calibri"/>
          <w:i w:val="0"/>
          <w:smallCaps w:val="0"/>
          <w:strike w:val="0"/>
          <w:color w:val="007ACC"/>
          <w:sz w:val="28"/>
          <w:szCs w:val="28"/>
          <w:u w:val="none"/>
          <w:shd w:val="clear" w:fill="auto"/>
          <w:vertAlign w:val="baseline"/>
          <w:rtl w:val="0"/>
        </w:rPr>
        <w:fldChar w:fldCharType="end"/>
      </w:r>
      <w:r>
        <w:rPr>
          <w:rFonts w:ascii="Calibri" w:hAnsi="Calibri" w:eastAsia="Calibri" w:cs="Calibri"/>
          <w:i w:val="0"/>
          <w:smallCaps w:val="0"/>
          <w:strike w:val="0"/>
          <w:color w:val="1A1A1A"/>
          <w:sz w:val="28"/>
          <w:szCs w:val="28"/>
          <w:highlight w:val="white"/>
          <w:u w:val="none"/>
          <w:vertAlign w:val="baseline"/>
          <w:rtl w:val="0"/>
        </w:rPr>
        <w:t>class. We create a suitable cipher, initialize it with the private key (or the public key as required, see above), and perform the encryption.</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368" w:line="240" w:lineRule="auto"/>
        <w:ind w:left="420" w:right="0" w:hanging="420"/>
        <w:jc w:val="both"/>
        <w:rPr>
          <w:rFonts w:ascii="Calibri" w:hAnsi="Calibri" w:eastAsia="Calibri" w:cs="Calibri"/>
          <w:b/>
          <w:i w:val="0"/>
          <w:smallCaps w:val="0"/>
          <w:strike w:val="0"/>
          <w:color w:val="000000"/>
          <w:sz w:val="28"/>
          <w:szCs w:val="28"/>
          <w:shd w:val="clear" w:fill="auto"/>
          <w:vertAlign w:val="baseline"/>
        </w:rPr>
      </w:pPr>
      <w:r>
        <w:rPr>
          <w:rFonts w:ascii="Calibri" w:hAnsi="Calibri" w:eastAsia="Calibri" w:cs="Calibri"/>
          <w:i w:val="0"/>
          <w:smallCaps w:val="0"/>
          <w:strike w:val="0"/>
          <w:color w:val="1A1A1A"/>
          <w:sz w:val="28"/>
          <w:szCs w:val="28"/>
          <w:highlight w:val="white"/>
          <w:u w:val="none"/>
          <w:vertAlign w:val="baseline"/>
          <w:rtl w:val="0"/>
        </w:rPr>
        <w:t>Then the decryption process takes place ,Once we obtain the file encrypted with the private key, we can decrypt it using the public key. The process is similar and shown below. We write the decrypted data to an output file for verification .</w:t>
      </w:r>
    </w:p>
    <w:p>
      <w:pPr>
        <w:numPr>
          <w:ilvl w:val="0"/>
          <w:numId w:val="10"/>
        </w:numPr>
        <w:spacing w:before="0" w:line="240" w:lineRule="auto"/>
        <w:ind w:left="720" w:hanging="360"/>
        <w:jc w:val="both"/>
        <w:rPr>
          <w:rFonts w:ascii="Calibri" w:hAnsi="Calibri" w:eastAsia="Calibri" w:cs="Calibri"/>
          <w:b/>
          <w:sz w:val="28"/>
          <w:szCs w:val="28"/>
          <w:u w:val="none"/>
        </w:rPr>
      </w:pPr>
      <w:r>
        <w:rPr>
          <w:rFonts w:ascii="Calibri" w:hAnsi="Calibri" w:eastAsia="Calibri" w:cs="Calibri"/>
          <w:b/>
          <w:sz w:val="28"/>
          <w:szCs w:val="28"/>
          <w:rtl w:val="0"/>
        </w:rPr>
        <w:t xml:space="preserve">Big data protection </w:t>
      </w:r>
    </w:p>
    <w:p>
      <w:pPr>
        <w:widowControl w:val="0"/>
        <w:spacing w:before="0" w:after="0" w:line="240" w:lineRule="auto"/>
        <w:ind w:right="0"/>
        <w:jc w:val="both"/>
        <w:rPr>
          <w:rFonts w:ascii="Calibri" w:hAnsi="Calibri" w:eastAsia="Calibri" w:cs="Calibri"/>
          <w:b/>
          <w:sz w:val="28"/>
          <w:szCs w:val="28"/>
        </w:rPr>
      </w:pPr>
      <w:r>
        <w:rPr>
          <w:rFonts w:ascii="Calibri" w:hAnsi="Calibri" w:eastAsia="Calibri" w:cs="Calibri"/>
          <w:b/>
          <w:sz w:val="28"/>
          <w:szCs w:val="28"/>
          <w:rtl w:val="0"/>
        </w:rPr>
        <w:t xml:space="preserve">   </w:t>
      </w:r>
    </w:p>
    <w:p>
      <w:pPr>
        <w:widowControl w:val="0"/>
        <w:spacing w:before="0" w:after="0" w:line="240" w:lineRule="auto"/>
        <w:ind w:right="0"/>
        <w:jc w:val="both"/>
        <w:rPr>
          <w:rFonts w:ascii="Calibri" w:hAnsi="Calibri" w:eastAsia="Calibri" w:cs="Calibri"/>
          <w:sz w:val="28"/>
          <w:szCs w:val="28"/>
        </w:rPr>
      </w:pPr>
      <w:r>
        <w:rPr>
          <w:rFonts w:ascii="Calibri" w:hAnsi="Calibri" w:eastAsia="Calibri" w:cs="Calibri"/>
          <w:sz w:val="28"/>
          <w:szCs w:val="28"/>
          <w:rtl w:val="0"/>
        </w:rPr>
        <w:t>Big data actually involves all the data which contains almost end number of values, some good examples for these are hospital data which includes all the details of patients , tourism management platform etc . The way these types of data are protected is very much the same as the way in which the image is encrypted , the mathematics involved in all these application is almost same .</w:t>
      </w:r>
    </w:p>
    <w:p>
      <w:pPr>
        <w:widowControl w:val="0"/>
        <w:spacing w:before="0" w:after="0" w:line="240" w:lineRule="auto"/>
        <w:ind w:right="0"/>
        <w:jc w:val="both"/>
        <w:rPr>
          <w:rFonts w:ascii="Calibri" w:hAnsi="Calibri" w:eastAsia="Calibri" w:cs="Calibri"/>
          <w:sz w:val="28"/>
          <w:szCs w:val="28"/>
        </w:rPr>
      </w:pPr>
    </w:p>
    <w:p>
      <w:pPr>
        <w:widowControl w:val="0"/>
        <w:numPr>
          <w:ilvl w:val="0"/>
          <w:numId w:val="11"/>
        </w:numPr>
        <w:spacing w:before="0" w:after="0" w:line="240" w:lineRule="auto"/>
        <w:ind w:left="280" w:right="0" w:hanging="280"/>
        <w:jc w:val="both"/>
        <w:rPr>
          <w:rFonts w:ascii="Calibri" w:hAnsi="Calibri" w:eastAsia="Calibri" w:cs="Calibri"/>
          <w:b/>
          <w:sz w:val="28"/>
          <w:szCs w:val="28"/>
        </w:rPr>
      </w:pPr>
      <w:r>
        <w:rPr>
          <w:rFonts w:ascii="Calibri" w:hAnsi="Calibri" w:eastAsia="Calibri" w:cs="Calibri"/>
          <w:b/>
          <w:sz w:val="28"/>
          <w:szCs w:val="28"/>
          <w:rtl w:val="0"/>
        </w:rPr>
        <w:t xml:space="preserve">Key Generation process :- </w:t>
      </w:r>
    </w:p>
    <w:p>
      <w:pPr>
        <w:widowControl w:val="0"/>
        <w:spacing w:before="0" w:after="0" w:line="240" w:lineRule="auto"/>
        <w:ind w:left="280" w:right="0" w:hanging="280"/>
        <w:jc w:val="both"/>
        <w:rPr>
          <w:rFonts w:ascii="Calibri" w:hAnsi="Calibri" w:eastAsia="Calibri" w:cs="Calibri"/>
          <w:b/>
          <w:sz w:val="28"/>
          <w:szCs w:val="28"/>
        </w:rPr>
      </w:pPr>
    </w:p>
    <w:p>
      <w:pPr>
        <w:jc w:val="both"/>
        <w:rPr>
          <w:rFonts w:ascii="Calibri" w:hAnsi="Calibri" w:eastAsia="Calibri" w:cs="Calibri"/>
          <w:sz w:val="28"/>
          <w:szCs w:val="28"/>
        </w:rPr>
      </w:pPr>
      <w:r>
        <w:rPr>
          <w:rFonts w:ascii="Calibri" w:hAnsi="Calibri" w:eastAsia="Calibri" w:cs="Calibri"/>
          <w:sz w:val="28"/>
          <w:szCs w:val="28"/>
          <w:rtl w:val="0"/>
        </w:rPr>
        <w:t xml:space="preserve">(1) The two large enough and different prime numbers </w:t>
      </w:r>
      <m:oMath>
        <m:r>
          <w:rPr>
            <w:rFonts w:ascii="Calibri" w:hAnsi="Calibri" w:eastAsia="Calibri" w:cs="Calibri"/>
            <w:sz w:val="28"/>
            <w:szCs w:val="28"/>
          </w:rPr>
          <m:t>u and v,</m:t>
        </m:r>
      </m:oMath>
      <w:r>
        <w:rPr>
          <w:rFonts w:ascii="Calibri" w:hAnsi="Calibri" w:eastAsia="Calibri" w:cs="Calibri"/>
          <w:sz w:val="28"/>
          <w:szCs w:val="28"/>
          <w:rtl w:val="0"/>
        </w:rPr>
        <w:t xml:space="preserve"> which should be kept secretly. </w:t>
      </w:r>
    </w:p>
    <w:p>
      <w:pPr>
        <w:jc w:val="both"/>
        <w:rPr>
          <w:rFonts w:ascii="Calibri" w:hAnsi="Calibri" w:eastAsia="Calibri" w:cs="Calibri"/>
          <w:sz w:val="28"/>
          <w:szCs w:val="28"/>
        </w:rPr>
      </w:pPr>
      <w:r>
        <w:rPr>
          <w:rFonts w:ascii="Calibri" w:hAnsi="Calibri" w:eastAsia="Calibri" w:cs="Calibri"/>
          <w:sz w:val="28"/>
          <w:szCs w:val="28"/>
          <w:rtl w:val="0"/>
        </w:rPr>
        <w:t xml:space="preserve">(2) Calculate the value of </w:t>
      </w:r>
      <m:oMath>
        <m:r>
          <w:rPr>
            <w:rFonts w:ascii="Calibri" w:hAnsi="Calibri" w:eastAsia="Calibri" w:cs="Calibri"/>
            <w:sz w:val="28"/>
            <w:szCs w:val="28"/>
          </w:rPr>
          <m:t>x</m:t>
        </m:r>
      </m:oMath>
      <w:r>
        <w:rPr>
          <w:rFonts w:ascii="Calibri" w:hAnsi="Calibri" w:eastAsia="Calibri" w:cs="Calibri"/>
          <w:sz w:val="28"/>
          <w:szCs w:val="28"/>
          <w:rtl w:val="0"/>
        </w:rPr>
        <w:t xml:space="preserve"> and </w:t>
      </w:r>
      <m:oMath>
        <m:r>
          <w:rPr>
            <w:rFonts w:ascii="Calibri" w:hAnsi="Calibri" w:eastAsia="Calibri" w:cs="Calibri"/>
            <w:sz w:val="28"/>
            <w:szCs w:val="28"/>
          </w:rPr>
          <m:t>y</m:t>
        </m:r>
      </m:oMath>
      <w:r>
        <w:rPr>
          <w:rFonts w:ascii="Calibri" w:hAnsi="Calibri" w:eastAsia="Calibri" w:cs="Calibri"/>
          <w:sz w:val="28"/>
          <w:szCs w:val="28"/>
          <w:rtl w:val="0"/>
        </w:rPr>
        <w:t xml:space="preserve">, </w:t>
      </w:r>
      <m:oMath>
        <m:r>
          <w:rPr>
            <w:rFonts w:ascii="Calibri" w:hAnsi="Calibri" w:eastAsia="Calibri" w:cs="Calibri"/>
            <w:sz w:val="28"/>
            <w:szCs w:val="28"/>
          </w:rPr>
          <m:t>x=u*v,</m:t>
        </m:r>
      </m:oMath>
      <w:r>
        <w:rPr>
          <w:rFonts w:ascii="Calibri" w:hAnsi="Calibri" w:eastAsia="Calibri" w:cs="Calibri"/>
          <w:sz w:val="28"/>
          <w:szCs w:val="28"/>
          <w:rtl w:val="0"/>
        </w:rPr>
        <w:t xml:space="preserve"> </w:t>
      </w:r>
      <m:oMath>
        <m:r>
          <w:rPr>
            <w:rFonts w:ascii="Calibri" w:hAnsi="Calibri" w:eastAsia="Calibri" w:cs="Calibri"/>
            <w:sz w:val="28"/>
            <w:szCs w:val="28"/>
          </w:rPr>
          <m:t>x</m:t>
        </m:r>
      </m:oMath>
      <w:r>
        <w:rPr>
          <w:rFonts w:ascii="Calibri" w:hAnsi="Calibri" w:eastAsia="Calibri" w:cs="Calibri"/>
          <w:sz w:val="28"/>
          <w:szCs w:val="28"/>
          <w:rtl w:val="0"/>
        </w:rPr>
        <w:t xml:space="preserve"> is public. </w:t>
      </w:r>
      <m:oMath>
        <m:r>
          <w:rPr>
            <w:rFonts w:ascii="Calibri" w:hAnsi="Calibri" w:eastAsia="Calibri" w:cs="Calibri"/>
            <w:sz w:val="28"/>
            <w:szCs w:val="28"/>
          </w:rPr>
          <m:t>y =(u-1)(v-1),  y</m:t>
        </m:r>
      </m:oMath>
      <w:r>
        <w:rPr>
          <w:rFonts w:ascii="Calibri" w:hAnsi="Calibri" w:eastAsia="Calibri" w:cs="Calibri"/>
          <w:sz w:val="28"/>
          <w:szCs w:val="28"/>
          <w:rtl w:val="0"/>
        </w:rPr>
        <w:t xml:space="preserve">  is secret. </w:t>
      </w:r>
    </w:p>
    <w:p>
      <w:pPr>
        <w:jc w:val="both"/>
        <w:rPr>
          <w:rFonts w:ascii="Calibri" w:hAnsi="Calibri" w:eastAsia="Calibri" w:cs="Calibri"/>
          <w:sz w:val="28"/>
          <w:szCs w:val="28"/>
        </w:rPr>
      </w:pPr>
      <w:r>
        <w:rPr>
          <w:rFonts w:ascii="Calibri" w:hAnsi="Calibri" w:eastAsia="Calibri" w:cs="Calibri"/>
          <w:sz w:val="28"/>
          <w:szCs w:val="28"/>
          <w:rtl w:val="0"/>
        </w:rPr>
        <w:t xml:space="preserve">(3) Select a public random integer  </w:t>
      </w:r>
      <m:oMath>
        <m:r>
          <w:rPr>
            <w:rFonts w:ascii="Calibri" w:hAnsi="Calibri" w:eastAsia="Calibri" w:cs="Calibri"/>
            <w:sz w:val="28"/>
            <w:szCs w:val="28"/>
          </w:rPr>
          <m:t>s ϵ(0, y),</m:t>
        </m:r>
      </m:oMath>
      <w:r>
        <w:rPr>
          <w:rFonts w:ascii="Calibri" w:hAnsi="Calibri" w:eastAsia="Calibri" w:cs="Calibri"/>
          <w:sz w:val="28"/>
          <w:szCs w:val="28"/>
          <w:rtl w:val="0"/>
        </w:rPr>
        <w:t xml:space="preserve"> and </w:t>
      </w:r>
      <m:oMath>
        <m:r>
          <w:rPr>
            <w:rFonts w:ascii="Calibri" w:hAnsi="Calibri" w:eastAsia="Calibri" w:cs="Calibri"/>
            <w:sz w:val="28"/>
            <w:szCs w:val="28"/>
          </w:rPr>
          <m:t>gcd(s,y)=1, s</m:t>
        </m:r>
      </m:oMath>
      <w:r>
        <w:rPr>
          <w:rFonts w:ascii="Calibri" w:hAnsi="Calibri" w:eastAsia="Calibri" w:cs="Calibri"/>
          <w:sz w:val="28"/>
          <w:szCs w:val="28"/>
          <w:rtl w:val="0"/>
        </w:rPr>
        <w:t xml:space="preserve"> is generally a smaller integer and </w:t>
      </w:r>
      <m:oMath>
        <m:r>
          <w:rPr>
            <w:rFonts w:ascii="Calibri" w:hAnsi="Calibri" w:eastAsia="Calibri" w:cs="Calibri"/>
            <w:sz w:val="28"/>
            <w:szCs w:val="28"/>
          </w:rPr>
          <m:t>{s; x}</m:t>
        </m:r>
      </m:oMath>
      <w:r>
        <w:rPr>
          <w:rFonts w:ascii="Calibri" w:hAnsi="Calibri" w:eastAsia="Calibri" w:cs="Calibri"/>
          <w:sz w:val="28"/>
          <w:szCs w:val="28"/>
          <w:rtl w:val="0"/>
        </w:rPr>
        <w:t xml:space="preserve"> is the public key. </w:t>
      </w:r>
    </w:p>
    <w:p>
      <w:pPr>
        <w:jc w:val="both"/>
        <w:rPr>
          <w:rFonts w:ascii="Calibri" w:hAnsi="Calibri" w:eastAsia="Calibri" w:cs="Calibri"/>
          <w:sz w:val="28"/>
          <w:szCs w:val="28"/>
        </w:rPr>
      </w:pPr>
      <w:r>
        <w:rPr>
          <w:rFonts w:ascii="Calibri" w:hAnsi="Calibri" w:eastAsia="Calibri" w:cs="Calibri"/>
          <w:sz w:val="28"/>
          <w:szCs w:val="28"/>
          <w:rtl w:val="0"/>
        </w:rPr>
        <w:t xml:space="preserve">(4) Calculate the value of </w:t>
      </w:r>
      <m:oMath>
        <m:r>
          <w:rPr>
            <w:rFonts w:ascii="Calibri" w:hAnsi="Calibri" w:eastAsia="Calibri" w:cs="Calibri"/>
            <w:sz w:val="28"/>
            <w:szCs w:val="28"/>
          </w:rPr>
          <m:t xml:space="preserve">g, g=s-1mod(y), </m:t>
        </m:r>
      </m:oMath>
      <w:r>
        <w:rPr>
          <w:rFonts w:ascii="Calibri" w:hAnsi="Calibri" w:eastAsia="Calibri" w:cs="Calibri"/>
          <w:sz w:val="28"/>
          <w:szCs w:val="28"/>
          <w:rtl w:val="0"/>
        </w:rPr>
        <w:t xml:space="preserve">it is a secret, </w:t>
      </w:r>
      <m:oMath>
        <m:r>
          <w:rPr>
            <w:rFonts w:ascii="Calibri" w:hAnsi="Calibri" w:eastAsia="Calibri" w:cs="Calibri"/>
            <w:sz w:val="28"/>
            <w:szCs w:val="28"/>
          </w:rPr>
          <m:t>{g; x}</m:t>
        </m:r>
      </m:oMath>
      <w:r>
        <w:rPr>
          <w:rFonts w:ascii="Calibri" w:hAnsi="Calibri" w:eastAsia="Calibri" w:cs="Calibri"/>
          <w:sz w:val="28"/>
          <w:szCs w:val="28"/>
          <w:rtl w:val="0"/>
        </w:rPr>
        <w:t xml:space="preserve"> is private key. </w:t>
      </w:r>
    </w:p>
    <w:p>
      <w:pPr>
        <w:jc w:val="both"/>
        <w:rPr>
          <w:rFonts w:ascii="Calibri" w:hAnsi="Calibri" w:eastAsia="Calibri" w:cs="Calibri"/>
          <w:sz w:val="28"/>
          <w:szCs w:val="28"/>
        </w:rPr>
      </w:pPr>
    </w:p>
    <w:p>
      <w:pPr>
        <w:numPr>
          <w:ilvl w:val="0"/>
          <w:numId w:val="11"/>
        </w:numPr>
        <w:ind w:left="280" w:hanging="280"/>
        <w:jc w:val="both"/>
        <w:rPr>
          <w:rFonts w:ascii="Calibri" w:hAnsi="Calibri" w:eastAsia="Calibri" w:cs="Calibri"/>
          <w:b/>
          <w:sz w:val="28"/>
          <w:szCs w:val="28"/>
        </w:rPr>
      </w:pPr>
      <w:r>
        <w:rPr>
          <w:rFonts w:ascii="Calibri" w:hAnsi="Calibri" w:eastAsia="Calibri" w:cs="Calibri"/>
          <w:b/>
          <w:sz w:val="28"/>
          <w:szCs w:val="28"/>
          <w:rtl w:val="0"/>
        </w:rPr>
        <w:t xml:space="preserve">Encryption and decryption </w:t>
      </w:r>
    </w:p>
    <w:p>
      <w:pPr>
        <w:widowControl w:val="0"/>
        <w:spacing w:before="0" w:after="0" w:line="240" w:lineRule="auto"/>
        <w:ind w:right="0"/>
        <w:jc w:val="both"/>
        <w:rPr>
          <w:rFonts w:ascii="Calibri" w:hAnsi="Calibri" w:eastAsia="Calibri" w:cs="Calibri"/>
          <w:b/>
          <w:sz w:val="28"/>
          <w:szCs w:val="28"/>
        </w:rPr>
      </w:pPr>
      <w:r>
        <w:rPr>
          <w:rFonts w:ascii="Calibri" w:hAnsi="Calibri" w:eastAsia="Calibri" w:cs="Calibri"/>
          <w:b/>
          <w:sz w:val="28"/>
          <w:szCs w:val="28"/>
          <w:rtl w:val="0"/>
        </w:rPr>
        <w:t xml:space="preserve"> </w:t>
      </w:r>
    </w:p>
    <w:p>
      <w:pPr>
        <w:widowControl w:val="0"/>
        <w:spacing w:before="0" w:after="0" w:line="240" w:lineRule="auto"/>
        <w:ind w:right="0"/>
        <w:jc w:val="both"/>
        <w:rPr>
          <w:rFonts w:ascii="Calibri" w:hAnsi="Calibri" w:eastAsia="Calibri" w:cs="Calibri"/>
          <w:sz w:val="28"/>
          <w:szCs w:val="28"/>
        </w:rPr>
      </w:pPr>
      <w:r>
        <w:rPr>
          <w:rFonts w:ascii="Calibri" w:hAnsi="Calibri" w:eastAsia="Calibri" w:cs="Calibri"/>
          <w:b/>
          <w:sz w:val="28"/>
          <w:szCs w:val="28"/>
          <w:rtl w:val="0"/>
        </w:rPr>
        <w:t xml:space="preserve"> </w:t>
      </w:r>
      <w:r>
        <w:rPr>
          <w:rFonts w:ascii="Calibri" w:hAnsi="Calibri" w:eastAsia="Calibri" w:cs="Calibri"/>
          <w:sz w:val="28"/>
          <w:szCs w:val="28"/>
          <w:rtl w:val="0"/>
        </w:rPr>
        <w:t>This whole process includes the conversion of plain text to cipher text with the help of public skills and further with the help of private key again decryption can be done.</w:t>
      </w:r>
    </w:p>
    <w:p>
      <w:pPr>
        <w:widowControl w:val="0"/>
        <w:spacing w:before="0" w:after="0" w:line="240" w:lineRule="auto"/>
        <w:ind w:right="0"/>
        <w:jc w:val="both"/>
        <w:rPr>
          <w:rFonts w:ascii="Calibri" w:hAnsi="Calibri" w:eastAsia="Calibri" w:cs="Calibri"/>
          <w:sz w:val="28"/>
          <w:szCs w:val="28"/>
        </w:rPr>
      </w:pPr>
    </w:p>
    <w:p>
      <w:pPr>
        <w:jc w:val="both"/>
        <w:rPr>
          <w:rFonts w:ascii="Calibri" w:hAnsi="Calibri" w:eastAsia="Calibri" w:cs="Calibri"/>
          <w:sz w:val="28"/>
          <w:szCs w:val="28"/>
        </w:rPr>
      </w:pPr>
      <w:r>
        <w:rPr>
          <w:rFonts w:ascii="Calibri" w:hAnsi="Calibri" w:eastAsia="Calibri" w:cs="Calibri"/>
          <w:sz w:val="28"/>
          <w:szCs w:val="28"/>
          <w:rtl w:val="0"/>
        </w:rPr>
        <w:t>In the RSA algorithm operation, the Fast Exponential Algorithm was used for the encryption and decryption.Because the number is relatively large and the algorithm is used for simulation, it is stored with long integer.</w:t>
      </w:r>
    </w:p>
    <w:p>
      <w:pPr>
        <w:jc w:val="both"/>
        <w:rPr>
          <w:rFonts w:ascii="Calibri" w:hAnsi="Calibri" w:eastAsia="Calibri" w:cs="Calibri"/>
          <w:sz w:val="28"/>
          <w:szCs w:val="28"/>
        </w:rPr>
      </w:pPr>
      <w:r>
        <w:rPr>
          <w:rFonts w:ascii="Calibri" w:hAnsi="Calibri" w:eastAsia="Calibri" w:cs="Calibri"/>
          <w:sz w:val="28"/>
          <w:szCs w:val="28"/>
          <w:rtl w:val="0"/>
        </w:rPr>
        <w:t>The description of the fast exponential</w:t>
      </w:r>
    </w:p>
    <w:p>
      <w:pPr>
        <w:jc w:val="both"/>
        <w:rPr>
          <w:rFonts w:ascii="Calibri" w:hAnsi="Calibri" w:eastAsia="Calibri" w:cs="Calibri"/>
          <w:sz w:val="28"/>
          <w:szCs w:val="28"/>
        </w:rPr>
      </w:pPr>
      <m:oMathPara>
        <m:oMath>
          <m:nary>
            <m:naryPr>
              <m:chr m:val="∑"/>
              <m:ctrlPr>
                <w:rPr>
                  <w:rFonts w:ascii="Calibri" w:hAnsi="Calibri" w:eastAsia="Calibri" w:cs="Calibri"/>
                  <w:sz w:val="28"/>
                  <w:szCs w:val="28"/>
                </w:rPr>
              </m:ctrlPr>
            </m:naryPr>
            <m:sub>
              <m:r>
                <w:rPr>
                  <w:rFonts w:ascii="Calibri" w:hAnsi="Calibri" w:eastAsia="Calibri" w:cs="Calibri"/>
                  <w:sz w:val="28"/>
                  <w:szCs w:val="28"/>
                </w:rPr>
                <m:t>i = 0</m:t>
              </m:r>
              <m:ctrlPr>
                <w:rPr>
                  <w:rFonts w:ascii="Calibri" w:hAnsi="Calibri" w:eastAsia="Calibri" w:cs="Calibri"/>
                  <w:sz w:val="28"/>
                  <w:szCs w:val="28"/>
                </w:rPr>
              </m:ctrlPr>
            </m:sub>
            <m:sup>
              <m:r>
                <w:rPr>
                  <w:rFonts w:ascii="Calibri" w:hAnsi="Calibri" w:eastAsia="Calibri" w:cs="Calibri"/>
                  <w:sz w:val="28"/>
                  <w:szCs w:val="28"/>
                </w:rPr>
                <m:t>k</m:t>
              </m:r>
              <m:ctrlPr>
                <w:rPr>
                  <w:rFonts w:ascii="Calibri" w:hAnsi="Calibri" w:eastAsia="Calibri" w:cs="Calibri"/>
                  <w:sz w:val="28"/>
                  <w:szCs w:val="28"/>
                </w:rPr>
              </m:ctrlPr>
            </m:sup>
            <m:e>
              <m:ctrlPr>
                <w:rPr>
                  <w:rFonts w:ascii="Calibri" w:hAnsi="Calibri" w:eastAsia="Calibri" w:cs="Calibri"/>
                  <w:sz w:val="28"/>
                  <w:szCs w:val="28"/>
                </w:rPr>
              </m:ctrlPr>
            </m:e>
          </m:nary>
          <m:sSub>
            <m:sSubPr>
              <m:ctrlPr>
                <w:rPr>
                  <w:rFonts w:ascii="Calibri" w:hAnsi="Calibri" w:eastAsia="Calibri" w:cs="Calibri"/>
                  <w:sz w:val="28"/>
                  <w:szCs w:val="28"/>
                </w:rPr>
              </m:ctrlPr>
            </m:sSubPr>
            <m:e>
              <m:r>
                <w:rPr>
                  <w:rFonts w:ascii="Calibri" w:hAnsi="Calibri" w:eastAsia="Calibri" w:cs="Calibri"/>
                  <w:sz w:val="28"/>
                  <w:szCs w:val="28"/>
                </w:rPr>
                <m:t>z</m:t>
              </m:r>
              <m:ctrlPr>
                <w:rPr>
                  <w:rFonts w:ascii="Calibri" w:hAnsi="Calibri" w:eastAsia="Calibri" w:cs="Calibri"/>
                  <w:sz w:val="28"/>
                  <w:szCs w:val="28"/>
                </w:rPr>
              </m:ctrlPr>
            </m:e>
            <m:sub>
              <m:r>
                <w:rPr>
                  <w:rFonts w:ascii="Calibri" w:hAnsi="Calibri" w:eastAsia="Calibri" w:cs="Calibri"/>
                  <w:sz w:val="28"/>
                  <w:szCs w:val="28"/>
                </w:rPr>
                <m:t>i</m:t>
              </m:r>
              <m:ctrlPr>
                <w:rPr>
                  <w:rFonts w:ascii="Calibri" w:hAnsi="Calibri" w:eastAsia="Calibri" w:cs="Calibri"/>
                  <w:sz w:val="28"/>
                  <w:szCs w:val="28"/>
                </w:rPr>
              </m:ctrlPr>
            </m:sub>
          </m:sSub>
          <m:sSup>
            <m:sSupPr>
              <m:ctrlPr>
                <w:rPr>
                  <w:rFonts w:ascii="Calibri" w:hAnsi="Calibri" w:eastAsia="Calibri" w:cs="Calibri"/>
                  <w:sz w:val="28"/>
                  <w:szCs w:val="28"/>
                </w:rPr>
              </m:ctrlPr>
            </m:sSupPr>
            <m:e>
              <m:r>
                <w:rPr>
                  <w:rFonts w:ascii="Calibri" w:hAnsi="Calibri" w:eastAsia="Calibri" w:cs="Calibri"/>
                  <w:sz w:val="28"/>
                  <w:szCs w:val="28"/>
                </w:rPr>
                <m:t>2</m:t>
              </m:r>
              <m:ctrlPr>
                <w:rPr>
                  <w:rFonts w:ascii="Calibri" w:hAnsi="Calibri" w:eastAsia="Calibri" w:cs="Calibri"/>
                  <w:sz w:val="28"/>
                  <w:szCs w:val="28"/>
                </w:rPr>
              </m:ctrlPr>
            </m:e>
            <m:sup>
              <m:r>
                <w:rPr>
                  <w:rFonts w:ascii="Calibri" w:hAnsi="Calibri" w:eastAsia="Calibri" w:cs="Calibri"/>
                  <w:sz w:val="28"/>
                  <w:szCs w:val="28"/>
                </w:rPr>
                <m:t>i</m:t>
              </m:r>
              <m:ctrlPr>
                <w:rPr>
                  <w:rFonts w:ascii="Calibri" w:hAnsi="Calibri" w:eastAsia="Calibri" w:cs="Calibri"/>
                  <w:sz w:val="28"/>
                  <w:szCs w:val="28"/>
                </w:rPr>
              </m:ctrlPr>
            </m:sup>
          </m:sSup>
          <m:r>
            <w:rPr>
              <w:rFonts w:ascii="Calibri" w:hAnsi="Calibri" w:eastAsia="Calibri" w:cs="Calibri"/>
              <w:sz w:val="28"/>
              <w:szCs w:val="28"/>
            </w:rPr>
            <m:t xml:space="preserve"> = </m:t>
          </m:r>
          <m:nary>
            <m:naryPr>
              <m:chr m:val="∑"/>
              <m:ctrlPr>
                <w:rPr>
                  <w:rFonts w:ascii="Calibri" w:hAnsi="Calibri" w:eastAsia="Calibri" w:cs="Calibri"/>
                  <w:sz w:val="28"/>
                  <w:szCs w:val="28"/>
                </w:rPr>
              </m:ctrlPr>
            </m:naryPr>
            <m:sub>
              <m:r>
                <w:rPr>
                  <w:rFonts w:ascii="Calibri" w:hAnsi="Calibri" w:eastAsia="Calibri" w:cs="Calibri"/>
                  <w:sz w:val="28"/>
                  <w:szCs w:val="28"/>
                </w:rPr>
                <m:t>z</m:t>
              </m:r>
              <m:sSub>
                <m:sSubPr>
                  <m:ctrlPr>
                    <w:rPr>
                      <w:rFonts w:ascii="Calibri" w:hAnsi="Calibri" w:eastAsia="Calibri" w:cs="Calibri"/>
                      <w:sz w:val="28"/>
                      <w:szCs w:val="28"/>
                    </w:rPr>
                  </m:ctrlPr>
                </m:sSubPr>
                <m:e>
                  <m:ctrlPr>
                    <w:rPr>
                      <w:rFonts w:ascii="Calibri" w:hAnsi="Calibri" w:eastAsia="Calibri" w:cs="Calibri"/>
                      <w:sz w:val="28"/>
                      <w:szCs w:val="28"/>
                    </w:rPr>
                  </m:ctrlPr>
                </m:e>
                <m:sub>
                  <m:r>
                    <w:rPr>
                      <w:rFonts w:ascii="Calibri" w:hAnsi="Calibri" w:eastAsia="Calibri" w:cs="Calibri"/>
                      <w:sz w:val="28"/>
                      <w:szCs w:val="28"/>
                    </w:rPr>
                    <m:t xml:space="preserve">i </m:t>
                  </m:r>
                  <m:ctrlPr>
                    <w:rPr>
                      <w:rFonts w:ascii="Calibri" w:hAnsi="Calibri" w:eastAsia="Calibri" w:cs="Calibri"/>
                      <w:sz w:val="28"/>
                      <w:szCs w:val="28"/>
                    </w:rPr>
                  </m:ctrlPr>
                </m:sub>
              </m:sSub>
              <m:r>
                <w:rPr>
                  <w:rFonts w:ascii="Calibri" w:hAnsi="Calibri" w:eastAsia="Calibri" w:cs="Calibri"/>
                  <w:sz w:val="28"/>
                  <w:szCs w:val="28"/>
                </w:rPr>
                <m:t>= 1</m:t>
              </m:r>
              <m:ctrlPr>
                <w:rPr>
                  <w:rFonts w:ascii="Calibri" w:hAnsi="Calibri" w:eastAsia="Calibri" w:cs="Calibri"/>
                  <w:sz w:val="28"/>
                  <w:szCs w:val="28"/>
                </w:rPr>
              </m:ctrlPr>
            </m:sub>
            <m:sup>
              <m:ctrlPr>
                <w:rPr>
                  <w:rFonts w:ascii="Calibri" w:hAnsi="Calibri" w:eastAsia="Calibri" w:cs="Calibri"/>
                  <w:sz w:val="28"/>
                  <w:szCs w:val="28"/>
                </w:rPr>
              </m:ctrlPr>
            </m:sup>
            <m:e>
              <m:ctrlPr>
                <w:rPr>
                  <w:rFonts w:ascii="Calibri" w:hAnsi="Calibri" w:eastAsia="Calibri" w:cs="Calibri"/>
                  <w:sz w:val="28"/>
                  <w:szCs w:val="28"/>
                </w:rPr>
              </m:ctrlPr>
            </m:e>
          </m:nary>
          <m:sSup>
            <m:sSupPr>
              <m:ctrlPr>
                <w:rPr>
                  <w:rFonts w:ascii="Calibri" w:hAnsi="Calibri" w:eastAsia="Calibri" w:cs="Calibri"/>
                  <w:sz w:val="28"/>
                  <w:szCs w:val="28"/>
                </w:rPr>
              </m:ctrlPr>
            </m:sSupPr>
            <m:e>
              <m:r>
                <w:rPr>
                  <w:rFonts w:ascii="Calibri" w:hAnsi="Calibri" w:eastAsia="Calibri" w:cs="Calibri"/>
                  <w:sz w:val="28"/>
                  <w:szCs w:val="28"/>
                </w:rPr>
                <m:t>2</m:t>
              </m:r>
              <m:ctrlPr>
                <w:rPr>
                  <w:rFonts w:ascii="Calibri" w:hAnsi="Calibri" w:eastAsia="Calibri" w:cs="Calibri"/>
                  <w:sz w:val="28"/>
                  <w:szCs w:val="28"/>
                </w:rPr>
              </m:ctrlPr>
            </m:e>
            <m:sup>
              <m:r>
                <w:rPr>
                  <w:rFonts w:ascii="Calibri" w:hAnsi="Calibri" w:eastAsia="Calibri" w:cs="Calibri"/>
                  <w:sz w:val="28"/>
                  <w:szCs w:val="28"/>
                </w:rPr>
                <m:t>i</m:t>
              </m:r>
              <m:ctrlPr>
                <w:rPr>
                  <w:rFonts w:ascii="Calibri" w:hAnsi="Calibri" w:eastAsia="Calibri" w:cs="Calibri"/>
                  <w:sz w:val="28"/>
                  <w:szCs w:val="28"/>
                </w:rPr>
              </m:ctrlPr>
            </m:sup>
          </m:sSup>
        </m:oMath>
      </m:oMathPara>
    </w:p>
    <w:p>
      <w:pPr>
        <w:jc w:val="both"/>
        <w:rPr>
          <w:rFonts w:ascii="Calibri" w:hAnsi="Calibri" w:eastAsia="Calibri" w:cs="Calibri"/>
          <w:sz w:val="28"/>
          <w:szCs w:val="28"/>
        </w:rPr>
      </w:pPr>
    </w:p>
    <w:p>
      <w:pPr>
        <w:jc w:val="both"/>
        <w:rPr>
          <w:rFonts w:ascii="Calibri" w:hAnsi="Calibri" w:eastAsia="Calibri" w:cs="Calibri"/>
          <w:sz w:val="28"/>
          <w:szCs w:val="28"/>
        </w:rPr>
      </w:pPr>
      <w:r>
        <w:rPr>
          <w:rFonts w:ascii="Calibri" w:hAnsi="Calibri" w:eastAsia="Calibri" w:cs="Calibri"/>
          <w:sz w:val="28"/>
          <w:szCs w:val="28"/>
          <w:rtl w:val="0"/>
        </w:rPr>
        <w:t>algorithm is that the binary of p is zkzk-1...z0, and zi={0,1}(i=0,1,...,k), m= ,then</w:t>
      </w:r>
    </w:p>
    <w:p>
      <w:pPr>
        <w:jc w:val="both"/>
        <w:rPr>
          <w:rFonts w:ascii="Calibri" w:hAnsi="Calibri" w:eastAsia="Calibri" w:cs="Calibri"/>
          <w:sz w:val="28"/>
          <w:szCs w:val="28"/>
        </w:rPr>
      </w:pPr>
      <m:oMathPara>
        <m:oMath>
          <m:sSup>
            <m:sSupPr>
              <m:ctrlPr>
                <w:rPr>
                  <w:rFonts w:ascii="Calibri" w:hAnsi="Calibri" w:eastAsia="Calibri" w:cs="Calibri"/>
                  <w:sz w:val="28"/>
                  <w:szCs w:val="28"/>
                </w:rPr>
              </m:ctrlPr>
            </m:sSupPr>
            <m:e>
              <m:r>
                <w:rPr>
                  <w:rFonts w:ascii="Calibri" w:hAnsi="Calibri" w:eastAsia="Calibri" w:cs="Calibri"/>
                  <w:sz w:val="28"/>
                  <w:szCs w:val="28"/>
                </w:rPr>
                <m:t>e</m:t>
              </m:r>
              <m:ctrlPr>
                <w:rPr>
                  <w:rFonts w:ascii="Calibri" w:hAnsi="Calibri" w:eastAsia="Calibri" w:cs="Calibri"/>
                  <w:sz w:val="28"/>
                  <w:szCs w:val="28"/>
                </w:rPr>
              </m:ctrlPr>
            </m:e>
            <m:sup>
              <m:r>
                <w:rPr>
                  <w:rFonts w:ascii="Calibri" w:hAnsi="Calibri" w:eastAsia="Calibri" w:cs="Calibri"/>
                  <w:sz w:val="28"/>
                  <w:szCs w:val="28"/>
                </w:rPr>
                <m:t>p</m:t>
              </m:r>
              <m:ctrlPr>
                <w:rPr>
                  <w:rFonts w:ascii="Calibri" w:hAnsi="Calibri" w:eastAsia="Calibri" w:cs="Calibri"/>
                  <w:sz w:val="28"/>
                  <w:szCs w:val="28"/>
                </w:rPr>
              </m:ctrlPr>
            </m:sup>
          </m:sSup>
          <m:r>
            <w:rPr>
              <w:rFonts w:ascii="Calibri" w:hAnsi="Calibri" w:eastAsia="Calibri" w:cs="Calibri"/>
              <w:sz w:val="28"/>
              <w:szCs w:val="28"/>
            </w:rPr>
            <m:t xml:space="preserve">mod n = </m:t>
          </m:r>
          <m:sSup>
            <m:sSupPr>
              <m:ctrlPr>
                <w:rPr>
                  <w:rFonts w:ascii="Calibri" w:hAnsi="Calibri" w:eastAsia="Calibri" w:cs="Calibri"/>
                  <w:sz w:val="28"/>
                  <w:szCs w:val="28"/>
                </w:rPr>
              </m:ctrlPr>
            </m:sSupPr>
            <m:e>
              <m:sSup>
                <m:sSupPr>
                  <m:ctrlPr>
                    <w:rPr>
                      <w:rFonts w:ascii="Calibri" w:hAnsi="Calibri" w:eastAsia="Calibri" w:cs="Calibri"/>
                      <w:sz w:val="28"/>
                      <w:szCs w:val="28"/>
                    </w:rPr>
                  </m:ctrlPr>
                </m:sSupPr>
                <m:e>
                  <m:r>
                    <w:rPr>
                      <w:rFonts w:ascii="Calibri" w:hAnsi="Calibri" w:eastAsia="Calibri" w:cs="Calibri"/>
                      <w:sz w:val="28"/>
                      <w:szCs w:val="28"/>
                    </w:rPr>
                    <m:t>e</m:t>
                  </m:r>
                  <m:ctrlPr>
                    <w:rPr>
                      <w:rFonts w:ascii="Calibri" w:hAnsi="Calibri" w:eastAsia="Calibri" w:cs="Calibri"/>
                      <w:sz w:val="28"/>
                      <w:szCs w:val="28"/>
                    </w:rPr>
                  </m:ctrlPr>
                </m:e>
                <m:sup>
                  <m:nary>
                    <m:naryPr>
                      <m:chr m:val="∑"/>
                      <m:ctrlPr>
                        <w:rPr>
                          <w:rFonts w:ascii="Calibri" w:hAnsi="Calibri" w:eastAsia="Calibri" w:cs="Calibri"/>
                          <w:sz w:val="28"/>
                          <w:szCs w:val="28"/>
                        </w:rPr>
                      </m:ctrlPr>
                    </m:naryPr>
                    <m:sub>
                      <m:r>
                        <w:rPr>
                          <w:rFonts w:ascii="Calibri" w:hAnsi="Calibri" w:eastAsia="Calibri" w:cs="Calibri"/>
                          <w:sz w:val="28"/>
                          <w:szCs w:val="28"/>
                        </w:rPr>
                        <m:t>z</m:t>
                      </m:r>
                      <m:sSub>
                        <m:sSubPr>
                          <m:ctrlPr>
                            <w:rPr>
                              <w:rFonts w:ascii="Calibri" w:hAnsi="Calibri" w:eastAsia="Calibri" w:cs="Calibri"/>
                              <w:sz w:val="28"/>
                              <w:szCs w:val="28"/>
                            </w:rPr>
                          </m:ctrlPr>
                        </m:sSubPr>
                        <m:e>
                          <m:ctrlPr>
                            <w:rPr>
                              <w:rFonts w:ascii="Calibri" w:hAnsi="Calibri" w:eastAsia="Calibri" w:cs="Calibri"/>
                              <w:sz w:val="28"/>
                              <w:szCs w:val="28"/>
                            </w:rPr>
                          </m:ctrlPr>
                        </m:e>
                        <m:sub>
                          <m:r>
                            <w:rPr>
                              <w:rFonts w:ascii="Calibri" w:hAnsi="Calibri" w:eastAsia="Calibri" w:cs="Calibri"/>
                              <w:sz w:val="28"/>
                              <w:szCs w:val="28"/>
                            </w:rPr>
                            <m:t xml:space="preserve">i </m:t>
                          </m:r>
                          <m:ctrlPr>
                            <w:rPr>
                              <w:rFonts w:ascii="Calibri" w:hAnsi="Calibri" w:eastAsia="Calibri" w:cs="Calibri"/>
                              <w:sz w:val="28"/>
                              <w:szCs w:val="28"/>
                            </w:rPr>
                          </m:ctrlPr>
                        </m:sub>
                      </m:sSub>
                      <m:r>
                        <w:rPr>
                          <w:rFonts w:ascii="Calibri" w:hAnsi="Calibri" w:eastAsia="Calibri" w:cs="Calibri"/>
                          <w:sz w:val="28"/>
                          <w:szCs w:val="28"/>
                        </w:rPr>
                        <m:t>= 0</m:t>
                      </m:r>
                      <m:ctrlPr>
                        <w:rPr>
                          <w:rFonts w:ascii="Calibri" w:hAnsi="Calibri" w:eastAsia="Calibri" w:cs="Calibri"/>
                          <w:sz w:val="28"/>
                          <w:szCs w:val="28"/>
                        </w:rPr>
                      </m:ctrlPr>
                    </m:sub>
                    <m:sup>
                      <m:ctrlPr>
                        <w:rPr>
                          <w:rFonts w:ascii="Calibri" w:hAnsi="Calibri" w:eastAsia="Calibri" w:cs="Calibri"/>
                          <w:sz w:val="28"/>
                          <w:szCs w:val="28"/>
                        </w:rPr>
                      </m:ctrlPr>
                    </m:sup>
                    <m:e>
                      <m:ctrlPr>
                        <w:rPr>
                          <w:rFonts w:ascii="Calibri" w:hAnsi="Calibri" w:eastAsia="Calibri" w:cs="Calibri"/>
                          <w:sz w:val="28"/>
                          <w:szCs w:val="28"/>
                        </w:rPr>
                      </m:ctrlPr>
                    </m:e>
                  </m:nary>
                  <m:sSup>
                    <m:sSupPr>
                      <m:ctrlPr>
                        <w:rPr>
                          <w:rFonts w:ascii="Calibri" w:hAnsi="Calibri" w:eastAsia="Calibri" w:cs="Calibri"/>
                          <w:sz w:val="28"/>
                          <w:szCs w:val="28"/>
                        </w:rPr>
                      </m:ctrlPr>
                    </m:sSupPr>
                    <m:e>
                      <m:r>
                        <w:rPr>
                          <w:rFonts w:ascii="Calibri" w:hAnsi="Calibri" w:eastAsia="Calibri" w:cs="Calibri"/>
                          <w:sz w:val="28"/>
                          <w:szCs w:val="28"/>
                        </w:rPr>
                        <m:t>2</m:t>
                      </m:r>
                      <m:ctrlPr>
                        <w:rPr>
                          <w:rFonts w:ascii="Calibri" w:hAnsi="Calibri" w:eastAsia="Calibri" w:cs="Calibri"/>
                          <w:sz w:val="28"/>
                          <w:szCs w:val="28"/>
                        </w:rPr>
                      </m:ctrlPr>
                    </m:e>
                    <m:sup>
                      <m:r>
                        <w:rPr>
                          <w:rFonts w:ascii="Calibri" w:hAnsi="Calibri" w:eastAsia="Calibri" w:cs="Calibri"/>
                          <w:sz w:val="28"/>
                          <w:szCs w:val="28"/>
                        </w:rPr>
                        <m:t>i</m:t>
                      </m:r>
                      <m:ctrlPr>
                        <w:rPr>
                          <w:rFonts w:ascii="Calibri" w:hAnsi="Calibri" w:eastAsia="Calibri" w:cs="Calibri"/>
                          <w:sz w:val="28"/>
                          <w:szCs w:val="28"/>
                        </w:rPr>
                      </m:ctrlPr>
                    </m:sup>
                  </m:sSup>
                  <m:ctrlPr>
                    <w:rPr>
                      <w:rFonts w:ascii="Calibri" w:hAnsi="Calibri" w:eastAsia="Calibri" w:cs="Calibri"/>
                      <w:sz w:val="28"/>
                      <w:szCs w:val="28"/>
                    </w:rPr>
                  </m:ctrlPr>
                </m:sup>
              </m:sSup>
              <m:r>
                <w:rPr>
                  <w:rFonts w:ascii="Calibri" w:hAnsi="Calibri" w:eastAsia="Calibri" w:cs="Calibri"/>
                  <w:sz w:val="28"/>
                  <w:szCs w:val="28"/>
                </w:rPr>
                <m:t xml:space="preserve">mod n </m:t>
              </m:r>
              <m:ctrlPr>
                <w:rPr>
                  <w:rFonts w:ascii="Calibri" w:hAnsi="Calibri" w:eastAsia="Calibri" w:cs="Calibri"/>
                  <w:sz w:val="28"/>
                  <w:szCs w:val="28"/>
                </w:rPr>
              </m:ctrlPr>
            </m:e>
            <m:sup>
              <m:ctrlPr>
                <w:rPr>
                  <w:rFonts w:ascii="Calibri" w:hAnsi="Calibri" w:eastAsia="Calibri" w:cs="Calibri"/>
                  <w:sz w:val="28"/>
                  <w:szCs w:val="28"/>
                </w:rPr>
              </m:ctrlPr>
            </m:sup>
          </m:sSup>
          <m:r>
            <w:rPr>
              <w:rFonts w:ascii="Calibri" w:hAnsi="Calibri" w:eastAsia="Calibri" w:cs="Calibri"/>
              <w:sz w:val="28"/>
              <w:szCs w:val="28"/>
            </w:rPr>
            <m:t xml:space="preserve">= </m:t>
          </m:r>
          <m:d>
            <m:dPr>
              <m:begChr m:val="["/>
              <m:endChr m:val="]"/>
              <m:ctrlPr>
                <w:rPr>
                  <w:rFonts w:ascii="Calibri" w:hAnsi="Calibri" w:eastAsia="Calibri" w:cs="Calibri"/>
                  <w:sz w:val="28"/>
                  <w:szCs w:val="28"/>
                </w:rPr>
              </m:ctrlPr>
            </m:dPr>
            <m:e>
              <m:nary>
                <m:naryPr>
                  <m:chr m:val="∏"/>
                  <m:ctrlPr>
                    <w:rPr>
                      <w:rFonts w:ascii="Calibri" w:hAnsi="Calibri" w:eastAsia="Calibri" w:cs="Calibri"/>
                      <w:sz w:val="28"/>
                      <w:szCs w:val="28"/>
                    </w:rPr>
                  </m:ctrlPr>
                </m:naryPr>
                <m:sub>
                  <m:r>
                    <w:rPr>
                      <w:rFonts w:ascii="Calibri" w:hAnsi="Calibri" w:eastAsia="Calibri" w:cs="Calibri"/>
                      <w:sz w:val="28"/>
                      <w:szCs w:val="28"/>
                    </w:rPr>
                    <m:t>z</m:t>
                  </m:r>
                  <m:sSub>
                    <m:sSubPr>
                      <m:ctrlPr>
                        <w:rPr>
                          <w:rFonts w:ascii="Calibri" w:hAnsi="Calibri" w:eastAsia="Calibri" w:cs="Calibri"/>
                          <w:sz w:val="28"/>
                          <w:szCs w:val="28"/>
                        </w:rPr>
                      </m:ctrlPr>
                    </m:sSubPr>
                    <m:e>
                      <m:ctrlPr>
                        <w:rPr>
                          <w:rFonts w:ascii="Calibri" w:hAnsi="Calibri" w:eastAsia="Calibri" w:cs="Calibri"/>
                          <w:sz w:val="28"/>
                          <w:szCs w:val="28"/>
                        </w:rPr>
                      </m:ctrlPr>
                    </m:e>
                    <m:sub>
                      <m:r>
                        <w:rPr>
                          <w:rFonts w:ascii="Calibri" w:hAnsi="Calibri" w:eastAsia="Calibri" w:cs="Calibri"/>
                          <w:sz w:val="28"/>
                          <w:szCs w:val="28"/>
                        </w:rPr>
                        <m:t xml:space="preserve">i </m:t>
                      </m:r>
                      <m:ctrlPr>
                        <w:rPr>
                          <w:rFonts w:ascii="Calibri" w:hAnsi="Calibri" w:eastAsia="Calibri" w:cs="Calibri"/>
                          <w:sz w:val="28"/>
                          <w:szCs w:val="28"/>
                        </w:rPr>
                      </m:ctrlPr>
                    </m:sub>
                  </m:sSub>
                  <m:r>
                    <w:rPr>
                      <w:rFonts w:ascii="Calibri" w:hAnsi="Calibri" w:eastAsia="Calibri" w:cs="Calibri"/>
                      <w:sz w:val="28"/>
                      <w:szCs w:val="28"/>
                    </w:rPr>
                    <m:t>= 1</m:t>
                  </m:r>
                  <m:ctrlPr>
                    <w:rPr>
                      <w:rFonts w:ascii="Calibri" w:hAnsi="Calibri" w:eastAsia="Calibri" w:cs="Calibri"/>
                      <w:sz w:val="28"/>
                      <w:szCs w:val="28"/>
                    </w:rPr>
                  </m:ctrlPr>
                </m:sub>
                <m:sup>
                  <m:ctrlPr>
                    <w:rPr>
                      <w:rFonts w:ascii="Calibri" w:hAnsi="Calibri" w:eastAsia="Calibri" w:cs="Calibri"/>
                      <w:sz w:val="28"/>
                      <w:szCs w:val="28"/>
                    </w:rPr>
                  </m:ctrlPr>
                </m:sup>
                <m:e>
                  <m:ctrlPr>
                    <w:rPr>
                      <w:rFonts w:ascii="Calibri" w:hAnsi="Calibri" w:eastAsia="Calibri" w:cs="Calibri"/>
                      <w:sz w:val="28"/>
                      <w:szCs w:val="28"/>
                    </w:rPr>
                  </m:ctrlPr>
                </m:e>
              </m:nary>
              <m:sSup>
                <m:sSupPr>
                  <m:ctrlPr>
                    <w:rPr>
                      <w:rFonts w:ascii="Calibri" w:hAnsi="Calibri" w:eastAsia="Calibri" w:cs="Calibri"/>
                      <w:sz w:val="28"/>
                      <w:szCs w:val="28"/>
                    </w:rPr>
                  </m:ctrlPr>
                </m:sSupPr>
                <m:e>
                  <m:r>
                    <w:rPr>
                      <w:rFonts w:ascii="Calibri" w:hAnsi="Calibri" w:eastAsia="Calibri" w:cs="Calibri"/>
                      <w:sz w:val="28"/>
                      <w:szCs w:val="28"/>
                    </w:rPr>
                    <m:t>e</m:t>
                  </m:r>
                  <m:ctrlPr>
                    <w:rPr>
                      <w:rFonts w:ascii="Calibri" w:hAnsi="Calibri" w:eastAsia="Calibri" w:cs="Calibri"/>
                      <w:sz w:val="28"/>
                      <w:szCs w:val="28"/>
                    </w:rPr>
                  </m:ctrlPr>
                </m:e>
                <m:sup>
                  <m:r>
                    <w:rPr>
                      <w:rFonts w:ascii="Calibri" w:hAnsi="Calibri" w:eastAsia="Calibri" w:cs="Calibri"/>
                      <w:sz w:val="28"/>
                      <w:szCs w:val="28"/>
                    </w:rPr>
                    <m:t>(</m:t>
                  </m:r>
                  <m:sSup>
                    <m:sSupPr>
                      <m:ctrlPr>
                        <w:rPr>
                          <w:rFonts w:ascii="Calibri" w:hAnsi="Calibri" w:eastAsia="Calibri" w:cs="Calibri"/>
                          <w:sz w:val="28"/>
                          <w:szCs w:val="28"/>
                        </w:rPr>
                      </m:ctrlPr>
                    </m:sSupPr>
                    <m:e>
                      <m:r>
                        <w:rPr>
                          <w:rFonts w:ascii="Calibri" w:hAnsi="Calibri" w:eastAsia="Calibri" w:cs="Calibri"/>
                          <w:sz w:val="28"/>
                          <w:szCs w:val="28"/>
                        </w:rPr>
                        <m:t>2</m:t>
                      </m:r>
                      <m:ctrlPr>
                        <w:rPr>
                          <w:rFonts w:ascii="Calibri" w:hAnsi="Calibri" w:eastAsia="Calibri" w:cs="Calibri"/>
                          <w:sz w:val="28"/>
                          <w:szCs w:val="28"/>
                        </w:rPr>
                      </m:ctrlPr>
                    </m:e>
                    <m:sup>
                      <m:r>
                        <w:rPr>
                          <w:rFonts w:ascii="Calibri" w:hAnsi="Calibri" w:eastAsia="Calibri" w:cs="Calibri"/>
                          <w:sz w:val="28"/>
                          <w:szCs w:val="28"/>
                        </w:rPr>
                        <m:t>i</m:t>
                      </m:r>
                      <m:ctrlPr>
                        <w:rPr>
                          <w:rFonts w:ascii="Calibri" w:hAnsi="Calibri" w:eastAsia="Calibri" w:cs="Calibri"/>
                          <w:sz w:val="28"/>
                          <w:szCs w:val="28"/>
                        </w:rPr>
                      </m:ctrlPr>
                    </m:sup>
                  </m:sSup>
                  <m:r>
                    <w:rPr>
                      <w:rFonts w:ascii="Calibri" w:hAnsi="Calibri" w:eastAsia="Calibri" w:cs="Calibri"/>
                      <w:sz w:val="28"/>
                      <w:szCs w:val="28"/>
                    </w:rPr>
                    <m:t>)</m:t>
                  </m:r>
                  <m:ctrlPr>
                    <w:rPr>
                      <w:rFonts w:ascii="Calibri" w:hAnsi="Calibri" w:eastAsia="Calibri" w:cs="Calibri"/>
                      <w:sz w:val="28"/>
                      <w:szCs w:val="28"/>
                    </w:rPr>
                  </m:ctrlPr>
                </m:sup>
              </m:sSup>
              <m:ctrlPr>
                <w:rPr>
                  <w:rFonts w:ascii="Calibri" w:hAnsi="Calibri" w:eastAsia="Calibri" w:cs="Calibri"/>
                  <w:sz w:val="28"/>
                  <w:szCs w:val="28"/>
                </w:rPr>
              </m:ctrlPr>
            </m:e>
          </m:d>
          <m:r>
            <w:rPr>
              <w:rFonts w:ascii="Calibri" w:hAnsi="Calibri" w:eastAsia="Calibri" w:cs="Calibri"/>
              <w:sz w:val="28"/>
              <w:szCs w:val="28"/>
            </w:rPr>
            <m:t>mod n =</m:t>
          </m:r>
          <m:d>
            <m:dPr>
              <m:ctrlPr>
                <w:rPr>
                  <w:rFonts w:ascii="Calibri" w:hAnsi="Calibri" w:eastAsia="Calibri" w:cs="Calibri"/>
                  <w:sz w:val="28"/>
                  <w:szCs w:val="28"/>
                </w:rPr>
              </m:ctrlPr>
            </m:dPr>
            <m:e>
              <m:nary>
                <m:naryPr>
                  <m:chr m:val="∏"/>
                  <m:ctrlPr>
                    <w:rPr>
                      <w:rFonts w:ascii="Calibri" w:hAnsi="Calibri" w:eastAsia="Calibri" w:cs="Calibri"/>
                      <w:sz w:val="28"/>
                      <w:szCs w:val="28"/>
                    </w:rPr>
                  </m:ctrlPr>
                </m:naryPr>
                <m:sub>
                  <m:r>
                    <w:rPr>
                      <w:rFonts w:ascii="Calibri" w:hAnsi="Calibri" w:eastAsia="Calibri" w:cs="Calibri"/>
                      <w:sz w:val="28"/>
                      <w:szCs w:val="28"/>
                    </w:rPr>
                    <m:t>z</m:t>
                  </m:r>
                  <m:sSub>
                    <m:sSubPr>
                      <m:ctrlPr>
                        <w:rPr>
                          <w:rFonts w:ascii="Calibri" w:hAnsi="Calibri" w:eastAsia="Calibri" w:cs="Calibri"/>
                          <w:sz w:val="28"/>
                          <w:szCs w:val="28"/>
                        </w:rPr>
                      </m:ctrlPr>
                    </m:sSubPr>
                    <m:e>
                      <m:ctrlPr>
                        <w:rPr>
                          <w:rFonts w:ascii="Calibri" w:hAnsi="Calibri" w:eastAsia="Calibri" w:cs="Calibri"/>
                          <w:sz w:val="28"/>
                          <w:szCs w:val="28"/>
                        </w:rPr>
                      </m:ctrlPr>
                    </m:e>
                    <m:sub>
                      <m:r>
                        <w:rPr>
                          <w:rFonts w:ascii="Calibri" w:hAnsi="Calibri" w:eastAsia="Calibri" w:cs="Calibri"/>
                          <w:sz w:val="28"/>
                          <w:szCs w:val="28"/>
                        </w:rPr>
                        <m:t>i</m:t>
                      </m:r>
                      <m:ctrlPr>
                        <w:rPr>
                          <w:rFonts w:ascii="Calibri" w:hAnsi="Calibri" w:eastAsia="Calibri" w:cs="Calibri"/>
                          <w:sz w:val="28"/>
                          <w:szCs w:val="28"/>
                        </w:rPr>
                      </m:ctrlPr>
                    </m:sub>
                  </m:sSub>
                  <m:r>
                    <w:rPr>
                      <w:rFonts w:ascii="Calibri" w:hAnsi="Calibri" w:eastAsia="Calibri" w:cs="Calibri"/>
                      <w:sz w:val="28"/>
                      <w:szCs w:val="28"/>
                    </w:rPr>
                    <m:t xml:space="preserve"> = 1</m:t>
                  </m:r>
                  <m:ctrlPr>
                    <w:rPr>
                      <w:rFonts w:ascii="Calibri" w:hAnsi="Calibri" w:eastAsia="Calibri" w:cs="Calibri"/>
                      <w:sz w:val="28"/>
                      <w:szCs w:val="28"/>
                    </w:rPr>
                  </m:ctrlPr>
                </m:sub>
                <m:sup>
                  <m:ctrlPr>
                    <w:rPr>
                      <w:rFonts w:ascii="Calibri" w:hAnsi="Calibri" w:eastAsia="Calibri" w:cs="Calibri"/>
                      <w:sz w:val="28"/>
                      <w:szCs w:val="28"/>
                    </w:rPr>
                  </m:ctrlPr>
                </m:sup>
                <m:e>
                  <m:ctrlPr>
                    <w:rPr>
                      <w:rFonts w:ascii="Calibri" w:hAnsi="Calibri" w:eastAsia="Calibri" w:cs="Calibri"/>
                      <w:sz w:val="28"/>
                      <w:szCs w:val="28"/>
                    </w:rPr>
                  </m:ctrlPr>
                </m:e>
              </m:nary>
              <m:r>
                <w:rPr>
                  <w:rFonts w:ascii="Calibri" w:hAnsi="Calibri" w:eastAsia="Calibri" w:cs="Calibri"/>
                  <w:sz w:val="28"/>
                  <w:szCs w:val="28"/>
                </w:rPr>
                <m:t>[</m:t>
              </m:r>
              <m:sSup>
                <m:sSupPr>
                  <m:ctrlPr>
                    <w:rPr>
                      <w:rFonts w:ascii="Calibri" w:hAnsi="Calibri" w:eastAsia="Calibri" w:cs="Calibri"/>
                      <w:sz w:val="28"/>
                      <w:szCs w:val="28"/>
                    </w:rPr>
                  </m:ctrlPr>
                </m:sSupPr>
                <m:e>
                  <m:r>
                    <w:rPr>
                      <w:rFonts w:ascii="Calibri" w:hAnsi="Calibri" w:eastAsia="Calibri" w:cs="Calibri"/>
                      <w:sz w:val="28"/>
                      <w:szCs w:val="28"/>
                    </w:rPr>
                    <m:t>e</m:t>
                  </m:r>
                  <m:ctrlPr>
                    <w:rPr>
                      <w:rFonts w:ascii="Calibri" w:hAnsi="Calibri" w:eastAsia="Calibri" w:cs="Calibri"/>
                      <w:sz w:val="28"/>
                      <w:szCs w:val="28"/>
                    </w:rPr>
                  </m:ctrlPr>
                </m:e>
                <m:sup>
                  <m:r>
                    <w:rPr>
                      <w:rFonts w:ascii="Calibri" w:hAnsi="Calibri" w:eastAsia="Calibri" w:cs="Calibri"/>
                      <w:sz w:val="28"/>
                      <w:szCs w:val="28"/>
                    </w:rPr>
                    <m:t>(</m:t>
                  </m:r>
                  <m:sSup>
                    <m:sSupPr>
                      <m:ctrlPr>
                        <w:rPr>
                          <w:rFonts w:ascii="Calibri" w:hAnsi="Calibri" w:eastAsia="Calibri" w:cs="Calibri"/>
                          <w:sz w:val="28"/>
                          <w:szCs w:val="28"/>
                        </w:rPr>
                      </m:ctrlPr>
                    </m:sSupPr>
                    <m:e>
                      <m:r>
                        <w:rPr>
                          <w:rFonts w:ascii="Calibri" w:hAnsi="Calibri" w:eastAsia="Calibri" w:cs="Calibri"/>
                          <w:sz w:val="28"/>
                          <w:szCs w:val="28"/>
                        </w:rPr>
                        <m:t>2</m:t>
                      </m:r>
                      <m:ctrlPr>
                        <w:rPr>
                          <w:rFonts w:ascii="Calibri" w:hAnsi="Calibri" w:eastAsia="Calibri" w:cs="Calibri"/>
                          <w:sz w:val="28"/>
                          <w:szCs w:val="28"/>
                        </w:rPr>
                      </m:ctrlPr>
                    </m:e>
                    <m:sup>
                      <m:r>
                        <w:rPr>
                          <w:rFonts w:ascii="Calibri" w:hAnsi="Calibri" w:eastAsia="Calibri" w:cs="Calibri"/>
                          <w:sz w:val="28"/>
                          <w:szCs w:val="28"/>
                        </w:rPr>
                        <m:t>i</m:t>
                      </m:r>
                      <m:ctrlPr>
                        <w:rPr>
                          <w:rFonts w:ascii="Calibri" w:hAnsi="Calibri" w:eastAsia="Calibri" w:cs="Calibri"/>
                          <w:sz w:val="28"/>
                          <w:szCs w:val="28"/>
                        </w:rPr>
                      </m:ctrlPr>
                    </m:sup>
                  </m:sSup>
                  <m:r>
                    <w:rPr>
                      <w:rFonts w:ascii="Calibri" w:hAnsi="Calibri" w:eastAsia="Calibri" w:cs="Calibri"/>
                      <w:sz w:val="28"/>
                      <w:szCs w:val="28"/>
                    </w:rPr>
                    <m:t>)mod n</m:t>
                  </m:r>
                  <m:ctrlPr>
                    <w:rPr>
                      <w:rFonts w:ascii="Calibri" w:hAnsi="Calibri" w:eastAsia="Calibri" w:cs="Calibri"/>
                      <w:sz w:val="28"/>
                      <w:szCs w:val="28"/>
                    </w:rPr>
                  </m:ctrlPr>
                </m:sup>
              </m:sSup>
              <m:r>
                <w:rPr>
                  <w:rFonts w:ascii="Calibri" w:hAnsi="Calibri" w:eastAsia="Calibri" w:cs="Calibri"/>
                  <w:sz w:val="28"/>
                  <w:szCs w:val="28"/>
                </w:rPr>
                <m:t>]</m:t>
              </m:r>
              <m:ctrlPr>
                <w:rPr>
                  <w:rFonts w:ascii="Calibri" w:hAnsi="Calibri" w:eastAsia="Calibri" w:cs="Calibri"/>
                  <w:sz w:val="28"/>
                  <w:szCs w:val="28"/>
                </w:rPr>
              </m:ctrlPr>
            </m:e>
          </m:d>
          <m:r>
            <w:rPr>
              <w:rFonts w:ascii="Calibri" w:hAnsi="Calibri" w:eastAsia="Calibri" w:cs="Calibri"/>
              <w:sz w:val="28"/>
              <w:szCs w:val="28"/>
            </w:rPr>
            <m:t>mod n</m:t>
          </m:r>
        </m:oMath>
      </m:oMathPara>
    </w:p>
    <w:p>
      <w:pPr>
        <w:jc w:val="both"/>
        <w:rPr>
          <w:rFonts w:ascii="Calibri" w:hAnsi="Calibri" w:eastAsia="Calibri" w:cs="Calibri"/>
          <w:sz w:val="28"/>
          <w:szCs w:val="28"/>
        </w:rPr>
      </w:pPr>
    </w:p>
    <w:p>
      <w:pPr>
        <w:widowControl w:val="0"/>
        <w:spacing w:before="0" w:after="0" w:line="240" w:lineRule="auto"/>
        <w:ind w:left="280" w:right="0" w:hanging="280"/>
        <w:jc w:val="both"/>
        <w:rPr>
          <w:rFonts w:ascii="Calibri" w:hAnsi="Calibri" w:eastAsia="Calibri" w:cs="Calibri"/>
          <w:sz w:val="28"/>
          <w:szCs w:val="28"/>
        </w:rPr>
      </w:pPr>
    </w:p>
    <w:p>
      <w:pPr>
        <w:widowControl w:val="0"/>
        <w:spacing w:before="0" w:after="0" w:line="240" w:lineRule="auto"/>
        <w:ind w:right="0"/>
        <w:jc w:val="both"/>
        <w:rPr>
          <w:rFonts w:ascii="Calibri" w:hAnsi="Calibri" w:eastAsia="Calibri" w:cs="Calibri"/>
          <w:b/>
          <w:sz w:val="28"/>
          <w:szCs w:val="28"/>
        </w:rPr>
      </w:pPr>
    </w:p>
    <w:p>
      <w:pPr>
        <w:numPr>
          <w:ilvl w:val="0"/>
          <w:numId w:val="12"/>
        </w:numPr>
        <w:spacing w:before="0" w:line="240" w:lineRule="auto"/>
        <w:ind w:left="720" w:hanging="360"/>
        <w:jc w:val="both"/>
        <w:rPr>
          <w:rFonts w:ascii="Calibri" w:hAnsi="Calibri" w:eastAsia="Calibri" w:cs="Calibri"/>
          <w:b/>
          <w:sz w:val="28"/>
          <w:szCs w:val="28"/>
          <w:u w:val="none"/>
        </w:rPr>
      </w:pPr>
      <w:r>
        <w:rPr>
          <w:rFonts w:ascii="Calibri" w:hAnsi="Calibri" w:eastAsia="Calibri" w:cs="Calibri"/>
          <w:b/>
          <w:sz w:val="28"/>
          <w:szCs w:val="28"/>
          <w:rtl w:val="0"/>
        </w:rPr>
        <w:t xml:space="preserve">Digital Signatures </w:t>
      </w:r>
    </w:p>
    <w:p>
      <w:pPr>
        <w:widowControl w:val="0"/>
        <w:spacing w:before="0" w:after="0" w:line="240" w:lineRule="auto"/>
        <w:ind w:right="0"/>
        <w:jc w:val="both"/>
        <w:rPr>
          <w:rFonts w:ascii="Calibri" w:hAnsi="Calibri" w:eastAsia="Calibri" w:cs="Calibri"/>
          <w:b/>
          <w:sz w:val="28"/>
          <w:szCs w:val="28"/>
        </w:rPr>
      </w:pPr>
    </w:p>
    <w:p>
      <w:pPr>
        <w:pStyle w:val="2"/>
        <w:jc w:val="both"/>
        <w:rPr>
          <w:rFonts w:ascii="Calibri" w:hAnsi="Calibri" w:eastAsia="Calibri" w:cs="Calibri"/>
          <w:sz w:val="28"/>
          <w:szCs w:val="28"/>
        </w:rPr>
      </w:pPr>
      <w:r>
        <w:rPr>
          <w:rFonts w:ascii="Calibri" w:hAnsi="Calibri" w:eastAsia="Calibri" w:cs="Calibri"/>
          <w:sz w:val="28"/>
          <w:szCs w:val="28"/>
          <w:rtl w:val="0"/>
        </w:rPr>
        <w:t>How Signing Works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5" w:after="0" w:line="261" w:lineRule="auto"/>
        <w:ind w:left="805" w:right="0" w:firstLine="0"/>
        <w:jc w:val="both"/>
        <w:rPr>
          <w:rFonts w:ascii="Calibri" w:hAnsi="Calibri" w:eastAsia="Calibri" w:cs="Calibri"/>
          <w:i w:val="0"/>
          <w:smallCaps w:val="0"/>
          <w:strike w:val="0"/>
          <w:color w:val="000000"/>
          <w:sz w:val="28"/>
          <w:szCs w:val="28"/>
          <w:u w:val="none"/>
          <w:shd w:val="clear" w:fill="auto"/>
          <w:vertAlign w:val="baseline"/>
        </w:rPr>
      </w:pPr>
      <w:r>
        <w:rPr>
          <w:rFonts w:ascii="Calibri" w:hAnsi="Calibri" w:eastAsia="Calibri" w:cs="Calibri"/>
          <w:i w:val="0"/>
          <w:smallCaps w:val="0"/>
          <w:strike w:val="0"/>
          <w:color w:val="000000"/>
          <w:sz w:val="28"/>
          <w:szCs w:val="28"/>
          <w:u w:val="none"/>
          <w:shd w:val="clear" w:fill="auto"/>
          <w:vertAlign w:val="baseline"/>
          <w:rtl w:val="0"/>
        </w:rPr>
        <w:t>For any RSA public/private key triple,</w:t>
      </w:r>
      <w:r>
        <w:rPr>
          <w:rFonts w:ascii="Calibri" w:hAnsi="Calibri" w:eastAsia="Calibri" w:cs="Calibri"/>
          <w:sz w:val="28"/>
          <w:szCs w:val="28"/>
          <w:rtl w:val="0"/>
        </w:rPr>
        <w:t xml:space="preserve"> </w:t>
      </w:r>
      <m:oMath>
        <m:r>
          <w:rPr>
            <w:rFonts w:ascii="Calibri" w:hAnsi="Calibri" w:eastAsia="Calibri" w:cs="Calibri"/>
            <w:smallCaps w:val="0"/>
            <w:strike w:val="0"/>
            <w:color w:val="000000"/>
            <w:sz w:val="28"/>
            <w:szCs w:val="28"/>
            <w:u w:val="none"/>
            <w:shd w:val="clear" w:fill="auto"/>
            <w:vertAlign w:val="baseline"/>
          </w:rPr>
          <m:t xml:space="preserve">(e, d, </m:t>
        </m:r>
        <m:r>
          <w:rPr>
            <w:rFonts w:ascii="Calibri" w:hAnsi="Calibri" w:eastAsia="Calibri" w:cs="Calibri"/>
            <w:sz w:val="28"/>
            <w:szCs w:val="28"/>
          </w:rPr>
          <m:t>n</m:t>
        </m:r>
        <m:r>
          <w:rPr>
            <w:rFonts w:ascii="Calibri" w:hAnsi="Calibri" w:eastAsia="Calibri" w:cs="Calibri"/>
            <w:smallCaps w:val="0"/>
            <w:strike w:val="0"/>
            <w:color w:val="000000"/>
            <w:sz w:val="28"/>
            <w:szCs w:val="28"/>
            <w:u w:val="none"/>
            <w:shd w:val="clear" w:fill="auto"/>
            <w:vertAlign w:val="baseline"/>
          </w:rPr>
          <m:t xml:space="preserve">), </m:t>
        </m:r>
      </m:oMath>
      <w:r>
        <w:rPr>
          <w:rFonts w:ascii="Calibri" w:hAnsi="Calibri" w:eastAsia="Calibri" w:cs="Calibri"/>
          <w:i w:val="0"/>
          <w:smallCaps w:val="0"/>
          <w:strike w:val="0"/>
          <w:color w:val="000000"/>
          <w:sz w:val="28"/>
          <w:szCs w:val="28"/>
          <w:u w:val="none"/>
          <w:shd w:val="clear" w:fill="auto"/>
          <w:vertAlign w:val="baseline"/>
          <w:rtl w:val="0"/>
        </w:rPr>
        <w:t>the key mathematical fact is that the encryption and decryption functions are inverses of one another. That is, if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041" w:right="0" w:firstLine="0"/>
        <w:jc w:val="both"/>
        <w:rPr>
          <w:rFonts w:ascii="Calibri" w:hAnsi="Calibri" w:eastAsia="Calibri" w:cs="Calibri"/>
          <w:i w:val="0"/>
          <w:smallCaps w:val="0"/>
          <w:strike w:val="0"/>
          <w:color w:val="000000"/>
          <w:sz w:val="28"/>
          <w:szCs w:val="28"/>
          <w:u w:val="none"/>
          <w:shd w:val="clear" w:fill="auto"/>
          <w:vertAlign w:val="baseline"/>
        </w:rPr>
      </w:pPr>
      <m:oMath>
        <m:r>
          <w:rPr>
            <w:rFonts w:ascii="Calibri" w:hAnsi="Calibri" w:eastAsia="Calibri" w:cs="Calibri"/>
            <w:smallCaps w:val="0"/>
            <w:strike w:val="0"/>
            <w:color w:val="000000"/>
            <w:sz w:val="28"/>
            <w:szCs w:val="28"/>
            <w:u w:val="none"/>
            <w:shd w:val="clear" w:fill="auto"/>
            <w:vertAlign w:val="baseline"/>
          </w:rPr>
          <m:t xml:space="preserve">f(m) = </m:t>
        </m:r>
        <m:sSup>
          <m:sSupPr>
            <m:ctrlPr>
              <w:rPr>
                <w:rFonts w:ascii="Calibri" w:hAnsi="Calibri" w:eastAsia="Calibri" w:cs="Calibri"/>
                <w:i/>
                <w:sz w:val="28"/>
                <w:szCs w:val="28"/>
              </w:rPr>
            </m:ctrlPr>
          </m:sSupPr>
          <m:e>
            <m:r>
              <w:rPr>
                <w:rFonts w:ascii="Calibri" w:hAnsi="Calibri" w:eastAsia="Calibri" w:cs="Calibri"/>
                <w:sz w:val="28"/>
                <w:szCs w:val="28"/>
              </w:rPr>
              <m:t>m</m:t>
            </m:r>
            <m:ctrlPr>
              <w:rPr>
                <w:rFonts w:ascii="Calibri" w:hAnsi="Calibri" w:eastAsia="Calibri" w:cs="Calibri"/>
                <w:i/>
                <w:sz w:val="28"/>
                <w:szCs w:val="28"/>
              </w:rPr>
            </m:ctrlPr>
          </m:e>
          <m:sup>
            <m:r>
              <w:rPr>
                <w:rFonts w:ascii="Calibri" w:hAnsi="Calibri" w:eastAsia="Calibri" w:cs="Calibri"/>
                <w:sz w:val="28"/>
                <w:szCs w:val="28"/>
              </w:rPr>
              <m:t>e</m:t>
            </m:r>
            <m:ctrlPr>
              <w:rPr>
                <w:rFonts w:ascii="Calibri" w:hAnsi="Calibri" w:eastAsia="Calibri" w:cs="Calibri"/>
                <w:i/>
                <w:sz w:val="28"/>
                <w:szCs w:val="28"/>
              </w:rPr>
            </m:ctrlPr>
          </m:sup>
        </m:sSup>
        <m:r>
          <w:rPr>
            <w:rFonts w:ascii="Calibri" w:hAnsi="Calibri" w:eastAsia="Calibri" w:cs="Calibri"/>
            <w:sz w:val="28"/>
            <w:szCs w:val="28"/>
          </w:rPr>
          <m:t>mod(n)</m:t>
        </m:r>
      </m:oMath>
      <w:r>
        <w:rPr>
          <w:rFonts w:ascii="Calibri" w:hAnsi="Calibri" w:eastAsia="Calibri" w:cs="Calibri"/>
          <w:i w:val="0"/>
          <w:smallCaps w:val="0"/>
          <w:strike w:val="0"/>
          <w:color w:val="000000"/>
          <w:sz w:val="28"/>
          <w:szCs w:val="28"/>
          <w:u w:val="none"/>
          <w:shd w:val="clear" w:fill="auto"/>
          <w:vertAlign w:val="baseline"/>
          <w:rtl w:val="0"/>
        </w:rPr>
        <w:t>is the encryption function (which is public) and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7" w:after="0" w:line="240" w:lineRule="auto"/>
        <w:ind w:left="2015" w:right="0" w:firstLine="0"/>
        <w:jc w:val="both"/>
        <w:rPr>
          <w:rFonts w:ascii="Calibri" w:hAnsi="Calibri" w:eastAsia="Calibri" w:cs="Calibri"/>
          <w:sz w:val="28"/>
          <w:szCs w:val="28"/>
        </w:rPr>
      </w:pPr>
      <m:oMath>
        <m:r>
          <w:rPr>
            <w:rFonts w:ascii="Calibri" w:hAnsi="Calibri" w:eastAsia="Calibri" w:cs="Calibri"/>
            <w:sz w:val="28"/>
            <w:szCs w:val="28"/>
          </w:rPr>
          <m:t xml:space="preserve">g(m) = </m:t>
        </m:r>
        <m:sSup>
          <m:sSupPr>
            <m:ctrlPr>
              <w:rPr>
                <w:rFonts w:ascii="Calibri" w:hAnsi="Calibri" w:eastAsia="Calibri" w:cs="Calibri"/>
                <w:i/>
                <w:sz w:val="28"/>
                <w:szCs w:val="28"/>
              </w:rPr>
            </m:ctrlPr>
          </m:sSupPr>
          <m:e>
            <m:r>
              <w:rPr>
                <w:rFonts w:ascii="Calibri" w:hAnsi="Calibri" w:eastAsia="Calibri" w:cs="Calibri"/>
                <w:sz w:val="28"/>
                <w:szCs w:val="28"/>
              </w:rPr>
              <m:t>m</m:t>
            </m:r>
            <m:ctrlPr>
              <w:rPr>
                <w:rFonts w:ascii="Calibri" w:hAnsi="Calibri" w:eastAsia="Calibri" w:cs="Calibri"/>
                <w:i/>
                <w:sz w:val="28"/>
                <w:szCs w:val="28"/>
              </w:rPr>
            </m:ctrlPr>
          </m:e>
          <m:sup>
            <m:r>
              <w:rPr>
                <w:rFonts w:ascii="Calibri" w:hAnsi="Calibri" w:eastAsia="Calibri" w:cs="Calibri"/>
                <w:sz w:val="28"/>
                <w:szCs w:val="28"/>
              </w:rPr>
              <m:t>d</m:t>
            </m:r>
            <m:ctrlPr>
              <w:rPr>
                <w:rFonts w:ascii="Calibri" w:hAnsi="Calibri" w:eastAsia="Calibri" w:cs="Calibri"/>
                <w:i/>
                <w:sz w:val="28"/>
                <w:szCs w:val="28"/>
              </w:rPr>
            </m:ctrlPr>
          </m:sup>
        </m:sSup>
        <m:r>
          <w:rPr>
            <w:rFonts w:ascii="Calibri" w:hAnsi="Calibri" w:eastAsia="Calibri" w:cs="Calibri"/>
            <w:sz w:val="28"/>
            <w:szCs w:val="28"/>
          </w:rPr>
          <m:t>mod(n)</m:t>
        </m:r>
      </m:oMath>
      <w:r>
        <w:rPr>
          <w:rFonts w:ascii="Calibri" w:hAnsi="Calibri" w:eastAsia="Calibri" w:cs="Calibri"/>
          <w:i/>
          <w:smallCaps w:val="0"/>
          <w:strike w:val="0"/>
          <w:color w:val="000000"/>
          <w:sz w:val="28"/>
          <w:szCs w:val="28"/>
          <w:u w:val="none"/>
          <w:shd w:val="clear" w:fill="auto"/>
          <w:vertAlign w:val="baseline"/>
          <w:rtl w:val="0"/>
        </w:rPr>
        <w:t xml:space="preserve">   </w:t>
      </w:r>
      <w:r>
        <w:rPr>
          <w:rFonts w:ascii="Calibri" w:hAnsi="Calibri" w:eastAsia="Calibri" w:cs="Calibri"/>
          <w:sz w:val="28"/>
          <w:szCs w:val="28"/>
          <w:rtl w:val="0"/>
        </w:rPr>
        <w:t>is the</w:t>
      </w:r>
      <w:r>
        <w:rPr>
          <w:rFonts w:ascii="Calibri" w:hAnsi="Calibri" w:eastAsia="Calibri" w:cs="Calibri"/>
          <w:i w:val="0"/>
          <w:smallCaps w:val="0"/>
          <w:strike w:val="0"/>
          <w:color w:val="000000"/>
          <w:sz w:val="28"/>
          <w:szCs w:val="28"/>
          <w:u w:val="none"/>
          <w:shd w:val="clear" w:fill="auto"/>
          <w:vertAlign w:val="baseline"/>
          <w:rtl w:val="0"/>
        </w:rPr>
        <w:t xml:space="preserve"> decryption function (which is private),</w:t>
      </w:r>
      <w:r>
        <w:rPr>
          <w:rFonts w:ascii="Calibri" w:hAnsi="Calibri" w:eastAsia="Calibri" w:cs="Calibri"/>
          <w:sz w:val="28"/>
          <w:szCs w:val="28"/>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7" w:after="0" w:line="240" w:lineRule="auto"/>
        <w:ind w:left="720" w:right="0" w:firstLine="720"/>
        <w:jc w:val="both"/>
        <w:rPr>
          <w:rFonts w:ascii="Calibri" w:hAnsi="Calibri" w:eastAsia="Calibri" w:cs="Calibri"/>
          <w:i w:val="0"/>
          <w:smallCaps w:val="0"/>
          <w:strike w:val="0"/>
          <w:color w:val="000000"/>
          <w:sz w:val="28"/>
          <w:szCs w:val="28"/>
          <w:u w:val="none"/>
          <w:shd w:val="clear" w:fill="auto"/>
          <w:vertAlign w:val="baseline"/>
        </w:rPr>
      </w:pPr>
      <w:r>
        <w:rPr>
          <w:rFonts w:ascii="Calibri" w:hAnsi="Calibri" w:eastAsia="Calibri" w:cs="Calibri"/>
          <w:i w:val="0"/>
          <w:smallCaps w:val="0"/>
          <w:strike w:val="0"/>
          <w:color w:val="000000"/>
          <w:sz w:val="28"/>
          <w:szCs w:val="28"/>
          <w:u w:val="none"/>
          <w:shd w:val="clear" w:fill="auto"/>
          <w:vertAlign w:val="baseline"/>
          <w:rtl w:val="0"/>
        </w:rPr>
        <w:t>then,</w:t>
      </w:r>
    </w:p>
    <w:p>
      <w:pPr>
        <w:tabs>
          <w:tab w:val="left" w:pos="3236"/>
        </w:tabs>
        <w:spacing w:before="13"/>
        <w:ind w:left="2041" w:right="0" w:firstLine="0"/>
        <w:jc w:val="both"/>
        <w:rPr>
          <w:rFonts w:ascii="Calibri" w:hAnsi="Calibri" w:eastAsia="Calibri" w:cs="Calibri"/>
          <w:i/>
          <w:sz w:val="28"/>
          <w:szCs w:val="28"/>
        </w:rPr>
      </w:pPr>
      <m:oMathPara>
        <m:oMath>
          <m:r>
            <w:rPr>
              <w:rFonts w:ascii="Calibri" w:hAnsi="Calibri" w:eastAsia="Calibri" w:cs="Calibri"/>
              <w:sz w:val="28"/>
              <w:szCs w:val="28"/>
            </w:rPr>
            <m:t>f(g(m)) = m and g(f(m)) = m</m:t>
          </m:r>
        </m:oMath>
      </m:oMathPara>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1" w:after="0" w:line="261" w:lineRule="auto"/>
        <w:ind w:left="805" w:right="143" w:firstLine="0"/>
        <w:jc w:val="both"/>
        <w:rPr>
          <w:rFonts w:ascii="Calibri" w:hAnsi="Calibri" w:eastAsia="Calibri" w:cs="Calibri"/>
          <w:i w:val="0"/>
          <w:smallCaps w:val="0"/>
          <w:strike w:val="0"/>
          <w:color w:val="000000"/>
          <w:sz w:val="28"/>
          <w:szCs w:val="28"/>
          <w:u w:val="none"/>
          <w:shd w:val="clear" w:fill="auto"/>
          <w:vertAlign w:val="baseline"/>
        </w:rPr>
      </w:pPr>
      <w:r>
        <w:rPr>
          <w:rFonts w:ascii="Calibri" w:hAnsi="Calibri" w:eastAsia="Calibri" w:cs="Calibri"/>
          <w:i w:val="0"/>
          <w:smallCaps w:val="0"/>
          <w:strike w:val="0"/>
          <w:color w:val="000000"/>
          <w:sz w:val="28"/>
          <w:szCs w:val="28"/>
          <w:u w:val="none"/>
          <w:shd w:val="clear" w:fill="auto"/>
          <w:vertAlign w:val="baseline"/>
          <w:rtl w:val="0"/>
        </w:rPr>
        <w:t xml:space="preserve">The idea behind a digital signature using RSA is that </w:t>
      </w:r>
      <w:r>
        <w:rPr>
          <w:rFonts w:ascii="Calibri" w:hAnsi="Calibri" w:eastAsia="Calibri" w:cs="Calibri"/>
          <w:i/>
          <w:smallCaps w:val="0"/>
          <w:strike w:val="0"/>
          <w:color w:val="000000"/>
          <w:sz w:val="28"/>
          <w:szCs w:val="28"/>
          <w:u w:val="none"/>
          <w:shd w:val="clear" w:fill="auto"/>
          <w:vertAlign w:val="baseline"/>
          <w:rtl w:val="0"/>
        </w:rPr>
        <w:t xml:space="preserve">f </w:t>
      </w:r>
      <w:r>
        <w:rPr>
          <w:rFonts w:ascii="Calibri" w:hAnsi="Calibri" w:eastAsia="Calibri" w:cs="Calibri"/>
          <w:i w:val="0"/>
          <w:smallCaps w:val="0"/>
          <w:strike w:val="0"/>
          <w:color w:val="000000"/>
          <w:sz w:val="28"/>
          <w:szCs w:val="28"/>
          <w:u w:val="none"/>
          <w:shd w:val="clear" w:fill="auto"/>
          <w:vertAlign w:val="baseline"/>
          <w:rtl w:val="0"/>
        </w:rPr>
        <w:t xml:space="preserve">is a function that is known to everyone, but only you know your decryption function.In order for A to sign a message, </w:t>
      </w:r>
      <m:oMath>
        <m:r>
          <w:rPr>
            <w:rFonts w:ascii="Calibri" w:hAnsi="Calibri" w:eastAsia="Calibri" w:cs="Calibri"/>
            <w:sz w:val="28"/>
            <w:szCs w:val="28"/>
          </w:rPr>
          <m:t>m</m:t>
        </m:r>
      </m:oMath>
      <w:r>
        <w:rPr>
          <w:rFonts w:ascii="Calibri" w:hAnsi="Calibri" w:eastAsia="Calibri" w:cs="Calibri"/>
          <w:i w:val="0"/>
          <w:smallCaps w:val="0"/>
          <w:strike w:val="0"/>
          <w:color w:val="000000"/>
          <w:sz w:val="28"/>
          <w:szCs w:val="28"/>
          <w:u w:val="none"/>
          <w:shd w:val="clear" w:fill="auto"/>
          <w:vertAlign w:val="baseline"/>
          <w:rtl w:val="0"/>
        </w:rPr>
        <w:t xml:space="preserve">, sends </w:t>
      </w:r>
      <m:oMath>
        <m:r>
          <w:rPr>
            <w:rFonts w:ascii="Calibri" w:hAnsi="Calibri" w:eastAsia="Calibri" w:cs="Calibri"/>
            <w:smallCaps w:val="0"/>
            <w:strike w:val="0"/>
            <w:color w:val="000000"/>
            <w:sz w:val="28"/>
            <w:szCs w:val="28"/>
            <w:u w:val="none"/>
            <w:shd w:val="clear" w:fill="auto"/>
            <w:vertAlign w:val="baseline"/>
          </w:rPr>
          <m:t>g</m:t>
        </m:r>
        <m:sSub>
          <m:sSubPr>
            <m:ctrlPr>
              <w:rPr>
                <w:rFonts w:ascii="Calibri" w:hAnsi="Calibri" w:eastAsia="Calibri" w:cs="Calibri"/>
                <w:i w:val="0"/>
                <w:smallCaps w:val="0"/>
                <w:strike w:val="0"/>
                <w:color w:val="000000"/>
                <w:sz w:val="28"/>
                <w:szCs w:val="28"/>
                <w:u w:val="none"/>
                <w:shd w:val="clear" w:fill="auto"/>
                <w:vertAlign w:val="baseline"/>
              </w:rPr>
            </m:ctrlPr>
          </m:sSubPr>
          <m:e>
            <m:ctrlPr>
              <w:rPr>
                <w:rFonts w:ascii="Calibri" w:hAnsi="Calibri" w:eastAsia="Calibri" w:cs="Calibri"/>
                <w:i w:val="0"/>
                <w:smallCaps w:val="0"/>
                <w:strike w:val="0"/>
                <w:color w:val="000000"/>
                <w:sz w:val="28"/>
                <w:szCs w:val="28"/>
                <w:u w:val="none"/>
                <w:shd w:val="clear" w:fill="auto"/>
                <w:vertAlign w:val="baseline"/>
              </w:rPr>
            </m:ctrlPr>
          </m:e>
          <m:sub>
            <m:r>
              <w:rPr>
                <w:rFonts w:ascii="Calibri" w:hAnsi="Calibri" w:eastAsia="Calibri" w:cs="Calibri"/>
                <w:smallCaps w:val="0"/>
                <w:strike w:val="0"/>
                <w:color w:val="000000"/>
                <w:sz w:val="28"/>
                <w:szCs w:val="28"/>
                <w:u w:val="none"/>
                <w:shd w:val="clear" w:fill="auto"/>
                <w:vertAlign w:val="baseline"/>
              </w:rPr>
              <m:t>A</m:t>
            </m:r>
            <m:ctrlPr>
              <w:rPr>
                <w:rFonts w:ascii="Calibri" w:hAnsi="Calibri" w:eastAsia="Calibri" w:cs="Calibri"/>
                <w:i w:val="0"/>
                <w:smallCaps w:val="0"/>
                <w:strike w:val="0"/>
                <w:color w:val="000000"/>
                <w:sz w:val="28"/>
                <w:szCs w:val="28"/>
                <w:u w:val="none"/>
                <w:shd w:val="clear" w:fill="auto"/>
                <w:vertAlign w:val="baseline"/>
              </w:rPr>
            </m:ctrlPr>
          </m:sub>
        </m:sSub>
        <m:r>
          <w:rPr>
            <w:rFonts w:ascii="Calibri" w:hAnsi="Calibri" w:eastAsia="Calibri" w:cs="Calibri"/>
            <w:smallCaps w:val="0"/>
            <w:strike w:val="0"/>
            <w:color w:val="000000"/>
            <w:sz w:val="28"/>
            <w:szCs w:val="28"/>
            <w:u w:val="none"/>
            <w:shd w:val="clear" w:fill="auto"/>
            <w:vertAlign w:val="baseline"/>
          </w:rPr>
          <m:t>(m)</m:t>
        </m:r>
      </m:oMath>
      <w:r>
        <w:rPr>
          <w:rFonts w:ascii="Calibri" w:hAnsi="Calibri" w:eastAsia="Calibri" w:cs="Calibri"/>
          <w:i w:val="0"/>
          <w:smallCaps w:val="0"/>
          <w:strike w:val="0"/>
          <w:color w:val="000000"/>
          <w:sz w:val="28"/>
          <w:szCs w:val="28"/>
          <w:u w:val="none"/>
          <w:shd w:val="clear" w:fill="auto"/>
          <w:vertAlign w:val="baseline"/>
          <w:rtl w:val="0"/>
        </w:rPr>
        <w:t xml:space="preserve"> together with an indication that the message is from A. When B gets it, he sees that the message is from A and applies her public encryption function, </w:t>
      </w:r>
      <m:oMath>
        <m:r>
          <w:rPr>
            <w:rFonts w:ascii="Calibri" w:hAnsi="Calibri" w:eastAsia="Calibri" w:cs="Calibri"/>
            <w:sz w:val="28"/>
            <w:szCs w:val="28"/>
          </w:rPr>
          <m:t>f</m:t>
        </m:r>
        <m:sSub>
          <m:sSubPr>
            <m:ctrlPr>
              <w:rPr>
                <w:rFonts w:ascii="Calibri" w:hAnsi="Calibri" w:eastAsia="Calibri" w:cs="Calibri"/>
                <w:sz w:val="28"/>
                <w:szCs w:val="28"/>
              </w:rPr>
            </m:ctrlPr>
          </m:sSubPr>
          <m:e>
            <m:ctrlPr>
              <w:rPr>
                <w:rFonts w:ascii="Calibri" w:hAnsi="Calibri" w:eastAsia="Calibri" w:cs="Calibri"/>
                <w:sz w:val="28"/>
                <w:szCs w:val="28"/>
              </w:rPr>
            </m:ctrlPr>
          </m:e>
          <m:sub>
            <m:r>
              <w:rPr>
                <w:rFonts w:ascii="Calibri" w:hAnsi="Calibri" w:eastAsia="Calibri" w:cs="Calibri"/>
                <w:sz w:val="28"/>
                <w:szCs w:val="28"/>
              </w:rPr>
              <m:t>A</m:t>
            </m:r>
            <m:ctrlPr>
              <w:rPr>
                <w:rFonts w:ascii="Calibri" w:hAnsi="Calibri" w:eastAsia="Calibri" w:cs="Calibri"/>
                <w:sz w:val="28"/>
                <w:szCs w:val="28"/>
              </w:rPr>
            </m:ctrlPr>
          </m:sub>
        </m:sSub>
      </m:oMath>
      <w:r>
        <w:rPr>
          <w:rFonts w:ascii="Calibri" w:hAnsi="Calibri" w:eastAsia="Calibri" w:cs="Calibri"/>
          <w:i w:val="0"/>
          <w:smallCaps w:val="0"/>
          <w:strike w:val="0"/>
          <w:color w:val="000000"/>
          <w:sz w:val="28"/>
          <w:szCs w:val="28"/>
          <w:u w:val="none"/>
          <w:shd w:val="clear" w:fill="auto"/>
          <w:vertAlign w:val="baseline"/>
          <w:rtl w:val="0"/>
        </w:rPr>
        <w:t xml:space="preserve">, to </w:t>
      </w:r>
      <m:oMath>
        <m:r>
          <w:rPr>
            <w:rFonts w:ascii="Calibri" w:hAnsi="Calibri" w:eastAsia="Calibri" w:cs="Calibri"/>
            <w:sz w:val="28"/>
            <w:szCs w:val="28"/>
          </w:rPr>
          <m:t>g</m:t>
        </m:r>
        <m:sSub>
          <m:sSubPr>
            <m:ctrlPr>
              <w:rPr>
                <w:rFonts w:ascii="Calibri" w:hAnsi="Calibri" w:eastAsia="Calibri" w:cs="Calibri"/>
                <w:sz w:val="28"/>
                <w:szCs w:val="28"/>
              </w:rPr>
            </m:ctrlPr>
          </m:sSubPr>
          <m:e>
            <m:ctrlPr>
              <w:rPr>
                <w:rFonts w:ascii="Calibri" w:hAnsi="Calibri" w:eastAsia="Calibri" w:cs="Calibri"/>
                <w:sz w:val="28"/>
                <w:szCs w:val="28"/>
              </w:rPr>
            </m:ctrlPr>
          </m:e>
          <m:sub>
            <m:r>
              <w:rPr>
                <w:rFonts w:ascii="Calibri" w:hAnsi="Calibri" w:eastAsia="Calibri" w:cs="Calibri"/>
                <w:sz w:val="28"/>
                <w:szCs w:val="28"/>
              </w:rPr>
              <m:t>A</m:t>
            </m:r>
            <m:ctrlPr>
              <w:rPr>
                <w:rFonts w:ascii="Calibri" w:hAnsi="Calibri" w:eastAsia="Calibri" w:cs="Calibri"/>
                <w:sz w:val="28"/>
                <w:szCs w:val="28"/>
              </w:rPr>
            </m:ctrlPr>
          </m:sub>
        </m:sSub>
        <m:r>
          <w:rPr>
            <w:rFonts w:ascii="Calibri" w:hAnsi="Calibri" w:eastAsia="Calibri" w:cs="Calibri"/>
            <w:sz w:val="28"/>
            <w:szCs w:val="28"/>
          </w:rPr>
          <m:t>(m)</m:t>
        </m:r>
      </m:oMath>
      <w:r>
        <w:rPr>
          <w:rFonts w:ascii="Calibri" w:hAnsi="Calibri" w:eastAsia="Calibri" w:cs="Calibri"/>
          <w:i w:val="0"/>
          <w:smallCaps w:val="0"/>
          <w:strike w:val="0"/>
          <w:color w:val="000000"/>
          <w:sz w:val="28"/>
          <w:szCs w:val="28"/>
          <w:u w:val="none"/>
          <w:shd w:val="clear" w:fill="auto"/>
          <w:vertAlign w:val="baseline"/>
          <w:rtl w:val="0"/>
        </w:rPr>
        <w:t xml:space="preserve"> and will get </w:t>
      </w:r>
      <w:r>
        <w:rPr>
          <w:rFonts w:ascii="Calibri" w:hAnsi="Calibri" w:eastAsia="Calibri" w:cs="Calibri"/>
          <w:i/>
          <w:smallCaps w:val="0"/>
          <w:strike w:val="0"/>
          <w:color w:val="000000"/>
          <w:sz w:val="28"/>
          <w:szCs w:val="28"/>
          <w:u w:val="none"/>
          <w:shd w:val="clear" w:fill="auto"/>
          <w:vertAlign w:val="baseline"/>
          <w:rtl w:val="0"/>
        </w:rPr>
        <w:t>m</w:t>
      </w:r>
      <w:r>
        <w:rPr>
          <w:rFonts w:ascii="Calibri" w:hAnsi="Calibri" w:eastAsia="Calibri" w:cs="Calibri"/>
          <w:i w:val="0"/>
          <w:smallCaps w:val="0"/>
          <w:strike w:val="0"/>
          <w:color w:val="000000"/>
          <w:sz w:val="28"/>
          <w:szCs w:val="28"/>
          <w:u w:val="none"/>
          <w:shd w:val="clear" w:fill="auto"/>
          <w:vertAlign w:val="baseline"/>
          <w:rtl w:val="0"/>
        </w:rPr>
        <w:t xml:space="preserve">.  If </w:t>
      </w:r>
      <m:oMath>
        <m:r>
          <w:rPr>
            <w:rFonts w:ascii="Calibri" w:hAnsi="Calibri" w:eastAsia="Calibri" w:cs="Calibri"/>
            <w:sz w:val="28"/>
            <w:szCs w:val="28"/>
          </w:rPr>
          <m:t>c</m:t>
        </m:r>
      </m:oMath>
      <w:r>
        <w:rPr>
          <w:rFonts w:ascii="Calibri" w:hAnsi="Calibri" w:eastAsia="Calibri" w:cs="Calibri"/>
          <w:i w:val="0"/>
          <w:smallCaps w:val="0"/>
          <w:strike w:val="0"/>
          <w:color w:val="000000"/>
          <w:sz w:val="28"/>
          <w:szCs w:val="28"/>
          <w:u w:val="none"/>
          <w:shd w:val="clear" w:fill="auto"/>
          <w:vertAlign w:val="baseline"/>
          <w:rtl w:val="0"/>
        </w:rPr>
        <w:t xml:space="preserve"> tries to send a spoofed message, </w:t>
      </w:r>
      <m:oMath>
        <m:r>
          <w:rPr>
            <w:rFonts w:ascii="Calibri" w:hAnsi="Calibri" w:eastAsia="Calibri" w:cs="Calibri"/>
            <w:sz w:val="28"/>
            <w:szCs w:val="28"/>
          </w:rPr>
          <m:t>m</m:t>
        </m:r>
      </m:oMath>
      <w:r>
        <w:rPr>
          <w:rFonts w:ascii="Calibri" w:hAnsi="Calibri" w:eastAsia="Calibri" w:cs="Calibri"/>
          <w:i/>
          <w:sz w:val="28"/>
          <w:szCs w:val="28"/>
          <w:rtl w:val="0"/>
        </w:rPr>
        <w:t xml:space="preserve"> </w:t>
      </w:r>
      <w:r>
        <w:rPr>
          <w:rFonts w:ascii="Calibri" w:hAnsi="Calibri" w:eastAsia="Calibri" w:cs="Calibri"/>
          <w:i w:val="0"/>
          <w:smallCaps w:val="0"/>
          <w:strike w:val="0"/>
          <w:color w:val="000000"/>
          <w:sz w:val="28"/>
          <w:szCs w:val="28"/>
          <w:u w:val="none"/>
          <w:shd w:val="clear" w:fill="auto"/>
          <w:vertAlign w:val="baseline"/>
          <w:rtl w:val="0"/>
        </w:rPr>
        <w:t xml:space="preserve">, purportedly from </w:t>
      </w:r>
      <m:oMath>
        <m:r>
          <w:rPr>
            <w:rFonts w:ascii="Calibri" w:hAnsi="Calibri" w:eastAsia="Calibri" w:cs="Calibri"/>
            <w:sz w:val="28"/>
            <w:szCs w:val="28"/>
          </w:rPr>
          <m:t>A</m:t>
        </m:r>
      </m:oMath>
      <w:r>
        <w:rPr>
          <w:rFonts w:ascii="Calibri" w:hAnsi="Calibri" w:eastAsia="Calibri" w:cs="Calibri"/>
          <w:i w:val="0"/>
          <w:smallCaps w:val="0"/>
          <w:strike w:val="0"/>
          <w:color w:val="000000"/>
          <w:sz w:val="28"/>
          <w:szCs w:val="28"/>
          <w:u w:val="none"/>
          <w:shd w:val="clear" w:fill="auto"/>
          <w:vertAlign w:val="baseline"/>
          <w:rtl w:val="0"/>
        </w:rPr>
        <w:t xml:space="preserve">  to </w:t>
      </w:r>
      <m:oMath>
        <m:r>
          <w:rPr>
            <w:rFonts w:ascii="Calibri" w:hAnsi="Calibri" w:eastAsia="Calibri" w:cs="Calibri"/>
            <w:sz w:val="28"/>
            <w:szCs w:val="28"/>
          </w:rPr>
          <m:t>B</m:t>
        </m:r>
      </m:oMath>
      <w:r>
        <w:rPr>
          <w:rFonts w:ascii="Calibri" w:hAnsi="Calibri" w:eastAsia="Calibri" w:cs="Calibri"/>
          <w:i w:val="0"/>
          <w:smallCaps w:val="0"/>
          <w:strike w:val="0"/>
          <w:color w:val="000000"/>
          <w:sz w:val="28"/>
          <w:szCs w:val="28"/>
          <w:u w:val="none"/>
          <w:shd w:val="clear" w:fill="auto"/>
          <w:vertAlign w:val="baseline"/>
          <w:rtl w:val="0"/>
        </w:rPr>
        <w:t xml:space="preserve">, he has no way of being successful since he doesn’t know </w:t>
      </w:r>
      <m:oMath>
        <m:r>
          <w:rPr>
            <w:rFonts w:ascii="Calibri" w:hAnsi="Calibri" w:eastAsia="Calibri" w:cs="Calibri"/>
            <w:sz w:val="28"/>
            <w:szCs w:val="28"/>
          </w:rPr>
          <m:t>g</m:t>
        </m:r>
        <m:sSub>
          <m:sSubPr>
            <m:ctrlPr>
              <w:rPr>
                <w:rFonts w:ascii="Calibri" w:hAnsi="Calibri" w:eastAsia="Calibri" w:cs="Calibri"/>
                <w:sz w:val="28"/>
                <w:szCs w:val="28"/>
              </w:rPr>
            </m:ctrlPr>
          </m:sSubPr>
          <m:e>
            <m:ctrlPr>
              <w:rPr>
                <w:rFonts w:ascii="Calibri" w:hAnsi="Calibri" w:eastAsia="Calibri" w:cs="Calibri"/>
                <w:sz w:val="28"/>
                <w:szCs w:val="28"/>
              </w:rPr>
            </m:ctrlPr>
          </m:e>
          <m:sub>
            <m:r>
              <w:rPr>
                <w:rFonts w:ascii="Calibri" w:hAnsi="Calibri" w:eastAsia="Calibri" w:cs="Calibri"/>
                <w:sz w:val="28"/>
                <w:szCs w:val="28"/>
              </w:rPr>
              <m:t>A</m:t>
            </m:r>
            <m:ctrlPr>
              <w:rPr>
                <w:rFonts w:ascii="Calibri" w:hAnsi="Calibri" w:eastAsia="Calibri" w:cs="Calibri"/>
                <w:sz w:val="28"/>
                <w:szCs w:val="28"/>
              </w:rPr>
            </m:ctrlPr>
          </m:sub>
        </m:sSub>
      </m:oMath>
      <w:r>
        <w:rPr>
          <w:rFonts w:ascii="Calibri" w:hAnsi="Calibri" w:eastAsia="Calibri" w:cs="Calibri"/>
          <w:i w:val="0"/>
          <w:smallCaps w:val="0"/>
          <w:strike w:val="0"/>
          <w:color w:val="000000"/>
          <w:sz w:val="28"/>
          <w:szCs w:val="28"/>
          <w:u w:val="none"/>
          <w:shd w:val="clear" w:fill="auto"/>
          <w:vertAlign w:val="baseline"/>
          <w:rtl w:val="0"/>
        </w:rPr>
        <w:t>.</w:t>
      </w:r>
    </w:p>
    <w:p>
      <w:pPr>
        <w:spacing w:after="0" w:line="261" w:lineRule="auto"/>
        <w:jc w:val="both"/>
        <w:rPr>
          <w:rFonts w:ascii="Calibri" w:hAnsi="Calibri" w:eastAsia="Calibri" w:cs="Calibri"/>
        </w:rPr>
      </w:pPr>
    </w:p>
    <w:p>
      <w:pPr>
        <w:pStyle w:val="2"/>
        <w:spacing w:line="311" w:lineRule="auto"/>
        <w:rPr>
          <w:rFonts w:ascii="Calibri" w:hAnsi="Calibri" w:eastAsia="Calibri" w:cs="Calibri"/>
          <w:sz w:val="28"/>
          <w:szCs w:val="28"/>
        </w:rPr>
      </w:pPr>
      <w:r>
        <w:rPr>
          <w:rFonts w:ascii="Calibri" w:hAnsi="Calibri" w:eastAsia="Calibri" w:cs="Calibri"/>
          <w:sz w:val="28"/>
          <w:szCs w:val="28"/>
          <w:rtl w:val="0"/>
        </w:rPr>
        <w:t>Simultaneous Encryption and Signing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6" w:after="0" w:line="261" w:lineRule="auto"/>
        <w:ind w:left="805" w:right="142" w:firstLine="0"/>
        <w:jc w:val="both"/>
        <w:rPr>
          <w:rFonts w:ascii="Calibri" w:hAnsi="Calibri" w:eastAsia="Calibri" w:cs="Calibri"/>
          <w:i w:val="0"/>
          <w:smallCaps w:val="0"/>
          <w:strike w:val="0"/>
          <w:color w:val="000000"/>
          <w:sz w:val="28"/>
          <w:szCs w:val="28"/>
          <w:u w:val="none"/>
          <w:shd w:val="clear" w:fill="auto"/>
          <w:vertAlign w:val="baseline"/>
        </w:rPr>
      </w:pPr>
      <w:r>
        <w:rPr>
          <w:rFonts w:ascii="Calibri" w:hAnsi="Calibri" w:eastAsia="Calibri" w:cs="Calibri"/>
          <w:i w:val="0"/>
          <w:smallCaps w:val="0"/>
          <w:strike w:val="0"/>
          <w:color w:val="000000"/>
          <w:sz w:val="28"/>
          <w:szCs w:val="28"/>
          <w:u w:val="none"/>
          <w:shd w:val="clear" w:fill="auto"/>
          <w:vertAlign w:val="baseline"/>
          <w:rtl w:val="0"/>
        </w:rPr>
        <w:t xml:space="preserve">If A wants to sign and encrypt a message, she can follow the diagram on the bottom left, starting at the bottom of the diagram with a plaintext message and traveling clockwise. If the message is </w:t>
      </w:r>
      <w:r>
        <w:rPr>
          <w:rFonts w:ascii="Calibri" w:hAnsi="Calibri" w:eastAsia="Calibri" w:cs="Calibri"/>
          <w:i/>
          <w:smallCaps w:val="0"/>
          <w:strike w:val="0"/>
          <w:color w:val="000000"/>
          <w:sz w:val="28"/>
          <w:szCs w:val="28"/>
          <w:u w:val="none"/>
          <w:shd w:val="clear" w:fill="auto"/>
          <w:vertAlign w:val="baseline"/>
          <w:rtl w:val="0"/>
        </w:rPr>
        <w:t>m</w:t>
      </w:r>
      <w:r>
        <w:rPr>
          <w:rFonts w:ascii="Calibri" w:hAnsi="Calibri" w:eastAsia="Calibri" w:cs="Calibri"/>
          <w:i w:val="0"/>
          <w:smallCaps w:val="0"/>
          <w:strike w:val="0"/>
          <w:color w:val="000000"/>
          <w:sz w:val="28"/>
          <w:szCs w:val="28"/>
          <w:u w:val="none"/>
          <w:shd w:val="clear" w:fill="auto"/>
          <w:vertAlign w:val="baseline"/>
          <w:rtl w:val="0"/>
        </w:rPr>
        <w:t xml:space="preserve">, then the results coming out of the first two boxes are </w:t>
      </w:r>
      <m:oMath>
        <m:r>
          <w:rPr>
            <w:rFonts w:ascii="Calibri" w:hAnsi="Calibri" w:eastAsia="Calibri" w:cs="Calibri"/>
            <w:sz w:val="28"/>
            <w:szCs w:val="28"/>
          </w:rPr>
          <m:t>f</m:t>
        </m:r>
        <m:sSub>
          <m:sSubPr>
            <m:ctrlPr>
              <w:rPr>
                <w:rFonts w:ascii="Calibri" w:hAnsi="Calibri" w:eastAsia="Calibri" w:cs="Calibri"/>
                <w:sz w:val="28"/>
                <w:szCs w:val="28"/>
              </w:rPr>
            </m:ctrlPr>
          </m:sSubPr>
          <m:e>
            <m:ctrlPr>
              <w:rPr>
                <w:rFonts w:ascii="Calibri" w:hAnsi="Calibri" w:eastAsia="Calibri" w:cs="Calibri"/>
                <w:sz w:val="28"/>
                <w:szCs w:val="28"/>
              </w:rPr>
            </m:ctrlPr>
          </m:e>
          <m:sub>
            <m:r>
              <w:rPr>
                <w:rFonts w:ascii="Calibri" w:hAnsi="Calibri" w:eastAsia="Calibri" w:cs="Calibri"/>
                <w:sz w:val="28"/>
                <w:szCs w:val="28"/>
              </w:rPr>
              <m:t>B</m:t>
            </m:r>
            <m:ctrlPr>
              <w:rPr>
                <w:rFonts w:ascii="Calibri" w:hAnsi="Calibri" w:eastAsia="Calibri" w:cs="Calibri"/>
                <w:sz w:val="28"/>
                <w:szCs w:val="28"/>
              </w:rPr>
            </m:ctrlPr>
          </m:sub>
        </m:sSub>
        <m:r>
          <w:rPr>
            <w:rFonts w:ascii="Calibri" w:hAnsi="Calibri" w:eastAsia="Calibri" w:cs="Calibri"/>
            <w:sz w:val="28"/>
            <w:szCs w:val="28"/>
          </w:rPr>
          <m:t>(m) and g</m:t>
        </m:r>
        <m:sSub>
          <m:sSubPr>
            <m:ctrlPr>
              <w:rPr>
                <w:rFonts w:ascii="Calibri" w:hAnsi="Calibri" w:eastAsia="Calibri" w:cs="Calibri"/>
                <w:sz w:val="28"/>
                <w:szCs w:val="28"/>
              </w:rPr>
            </m:ctrlPr>
          </m:sSubPr>
          <m:e>
            <m:ctrlPr>
              <w:rPr>
                <w:rFonts w:ascii="Calibri" w:hAnsi="Calibri" w:eastAsia="Calibri" w:cs="Calibri"/>
                <w:sz w:val="28"/>
                <w:szCs w:val="28"/>
              </w:rPr>
            </m:ctrlPr>
          </m:e>
          <m:sub>
            <m:r>
              <w:rPr>
                <w:rFonts w:ascii="Calibri" w:hAnsi="Calibri" w:eastAsia="Calibri" w:cs="Calibri"/>
                <w:sz w:val="28"/>
                <w:szCs w:val="28"/>
              </w:rPr>
              <m:t>A</m:t>
            </m:r>
            <m:ctrlPr>
              <w:rPr>
                <w:rFonts w:ascii="Calibri" w:hAnsi="Calibri" w:eastAsia="Calibri" w:cs="Calibri"/>
                <w:sz w:val="28"/>
                <w:szCs w:val="28"/>
              </w:rPr>
            </m:ctrlPr>
          </m:sub>
        </m:sSub>
        <m:r>
          <w:rPr>
            <w:rFonts w:ascii="Calibri" w:hAnsi="Calibri" w:eastAsia="Calibri" w:cs="Calibri"/>
            <w:sz w:val="28"/>
            <w:szCs w:val="28"/>
          </w:rPr>
          <m:t>(f</m:t>
        </m:r>
        <m:sSub>
          <m:sSubPr>
            <m:ctrlPr>
              <w:rPr>
                <w:rFonts w:ascii="Calibri" w:hAnsi="Calibri" w:eastAsia="Calibri" w:cs="Calibri"/>
                <w:sz w:val="28"/>
                <w:szCs w:val="28"/>
              </w:rPr>
            </m:ctrlPr>
          </m:sSubPr>
          <m:e>
            <m:ctrlPr>
              <w:rPr>
                <w:rFonts w:ascii="Calibri" w:hAnsi="Calibri" w:eastAsia="Calibri" w:cs="Calibri"/>
                <w:sz w:val="28"/>
                <w:szCs w:val="28"/>
              </w:rPr>
            </m:ctrlPr>
          </m:e>
          <m:sub>
            <m:r>
              <w:rPr>
                <w:rFonts w:ascii="Calibri" w:hAnsi="Calibri" w:eastAsia="Calibri" w:cs="Calibri"/>
                <w:sz w:val="28"/>
                <w:szCs w:val="28"/>
              </w:rPr>
              <m:t>B</m:t>
            </m:r>
            <m:ctrlPr>
              <w:rPr>
                <w:rFonts w:ascii="Calibri" w:hAnsi="Calibri" w:eastAsia="Calibri" w:cs="Calibri"/>
                <w:sz w:val="28"/>
                <w:szCs w:val="28"/>
              </w:rPr>
            </m:ctrlPr>
          </m:sub>
        </m:sSub>
        <m:r>
          <w:rPr>
            <w:rFonts w:ascii="Calibri" w:hAnsi="Calibri" w:eastAsia="Calibri" w:cs="Calibri"/>
            <w:sz w:val="28"/>
            <w:szCs w:val="28"/>
          </w:rPr>
          <m:t xml:space="preserve">(m)), </m:t>
        </m:r>
      </m:oMath>
      <w:r>
        <w:rPr>
          <w:rFonts w:ascii="Calibri" w:hAnsi="Calibri" w:eastAsia="Calibri" w:cs="Calibri"/>
          <w:i w:val="0"/>
          <w:smallCaps w:val="0"/>
          <w:strike w:val="0"/>
          <w:color w:val="000000"/>
          <w:sz w:val="28"/>
          <w:szCs w:val="28"/>
          <w:u w:val="none"/>
          <w:shd w:val="clear" w:fill="auto"/>
          <w:vertAlign w:val="baseline"/>
          <w:rtl w:val="0"/>
        </w:rPr>
        <w:t xml:space="preserve"> respectively.  The latter of the two numbers is what is sent to </w:t>
      </w:r>
      <m:oMath>
        <m:r>
          <w:rPr>
            <w:rFonts w:ascii="Calibri" w:hAnsi="Calibri" w:eastAsia="Calibri" w:cs="Calibri"/>
            <w:sz w:val="28"/>
            <w:szCs w:val="28"/>
          </w:rPr>
          <m:t>B</m:t>
        </m:r>
      </m:oMath>
      <w:r>
        <w:rPr>
          <w:rFonts w:ascii="Calibri" w:hAnsi="Calibri" w:eastAsia="Calibri" w:cs="Calibri"/>
          <w:i w:val="0"/>
          <w:smallCaps w:val="0"/>
          <w:strike w:val="0"/>
          <w:color w:val="000000"/>
          <w:sz w:val="28"/>
          <w:szCs w:val="28"/>
          <w:u w:val="none"/>
          <w:shd w:val="clear" w:fill="auto"/>
          <w:vertAlign w:val="baseline"/>
          <w:rtl w:val="0"/>
        </w:rPr>
        <w:t xml:space="preserve">. When applies </w:t>
      </w:r>
      <m:oMath>
        <m:r>
          <w:rPr>
            <w:rFonts w:ascii="Calibri" w:hAnsi="Calibri" w:eastAsia="Calibri" w:cs="Calibri"/>
            <w:sz w:val="28"/>
            <w:szCs w:val="28"/>
          </w:rPr>
          <m:t>A's</m:t>
        </m:r>
      </m:oMath>
      <w:r>
        <w:rPr>
          <w:rFonts w:ascii="Calibri" w:hAnsi="Calibri" w:eastAsia="Calibri" w:cs="Calibri"/>
          <w:i w:val="0"/>
          <w:smallCaps w:val="0"/>
          <w:strike w:val="0"/>
          <w:color w:val="000000"/>
          <w:sz w:val="28"/>
          <w:szCs w:val="28"/>
          <w:u w:val="none"/>
          <w:shd w:val="clear" w:fill="auto"/>
          <w:vertAlign w:val="baseline"/>
          <w:rtl w:val="0"/>
        </w:rPr>
        <w:t xml:space="preserve"> public key to what is received, the result is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6" w:after="0" w:line="261" w:lineRule="auto"/>
        <w:ind w:left="805" w:right="142" w:firstLine="0"/>
        <w:jc w:val="both"/>
        <w:rPr>
          <w:rFonts w:ascii="Calibri" w:hAnsi="Calibri" w:eastAsia="Calibri" w:cs="Calibri"/>
          <w:sz w:val="28"/>
          <w:szCs w:val="28"/>
        </w:rPr>
      </w:pPr>
      <m:oMathPara>
        <m:oMath>
          <m:r>
            <w:rPr>
              <w:rFonts w:ascii="Calibri" w:hAnsi="Calibri" w:eastAsia="Calibri" w:cs="Calibri"/>
              <w:sz w:val="28"/>
              <w:szCs w:val="28"/>
            </w:rPr>
            <m:t>f</m:t>
          </m:r>
          <m:sSub>
            <m:sSubPr>
              <m:ctrlPr>
                <w:rPr>
                  <w:rFonts w:ascii="Calibri" w:hAnsi="Calibri" w:eastAsia="Calibri" w:cs="Calibri"/>
                  <w:sz w:val="28"/>
                  <w:szCs w:val="28"/>
                </w:rPr>
              </m:ctrlPr>
            </m:sSubPr>
            <m:e>
              <m:ctrlPr>
                <w:rPr>
                  <w:rFonts w:ascii="Calibri" w:hAnsi="Calibri" w:eastAsia="Calibri" w:cs="Calibri"/>
                  <w:sz w:val="28"/>
                  <w:szCs w:val="28"/>
                </w:rPr>
              </m:ctrlPr>
            </m:e>
            <m:sub>
              <m:r>
                <w:rPr>
                  <w:rFonts w:ascii="Calibri" w:hAnsi="Calibri" w:eastAsia="Calibri" w:cs="Calibri"/>
                  <w:sz w:val="28"/>
                  <w:szCs w:val="28"/>
                </w:rPr>
                <m:t>A</m:t>
              </m:r>
              <m:ctrlPr>
                <w:rPr>
                  <w:rFonts w:ascii="Calibri" w:hAnsi="Calibri" w:eastAsia="Calibri" w:cs="Calibri"/>
                  <w:sz w:val="28"/>
                  <w:szCs w:val="28"/>
                </w:rPr>
              </m:ctrlPr>
            </m:sub>
          </m:sSub>
          <m:r>
            <w:rPr>
              <w:rFonts w:ascii="Calibri" w:hAnsi="Calibri" w:eastAsia="Calibri" w:cs="Calibri"/>
              <w:sz w:val="28"/>
              <w:szCs w:val="28"/>
            </w:rPr>
            <m:t>(g</m:t>
          </m:r>
          <m:sSub>
            <m:sSubPr>
              <m:ctrlPr>
                <w:rPr>
                  <w:rFonts w:ascii="Calibri" w:hAnsi="Calibri" w:eastAsia="Calibri" w:cs="Calibri"/>
                  <w:sz w:val="28"/>
                  <w:szCs w:val="28"/>
                </w:rPr>
              </m:ctrlPr>
            </m:sSubPr>
            <m:e>
              <m:ctrlPr>
                <w:rPr>
                  <w:rFonts w:ascii="Calibri" w:hAnsi="Calibri" w:eastAsia="Calibri" w:cs="Calibri"/>
                  <w:sz w:val="28"/>
                  <w:szCs w:val="28"/>
                </w:rPr>
              </m:ctrlPr>
            </m:e>
            <m:sub>
              <m:r>
                <w:rPr>
                  <w:rFonts w:ascii="Calibri" w:hAnsi="Calibri" w:eastAsia="Calibri" w:cs="Calibri"/>
                  <w:sz w:val="28"/>
                  <w:szCs w:val="28"/>
                </w:rPr>
                <m:t>A</m:t>
              </m:r>
              <m:ctrlPr>
                <w:rPr>
                  <w:rFonts w:ascii="Calibri" w:hAnsi="Calibri" w:eastAsia="Calibri" w:cs="Calibri"/>
                  <w:sz w:val="28"/>
                  <w:szCs w:val="28"/>
                </w:rPr>
              </m:ctrlPr>
            </m:sub>
          </m:sSub>
          <m:r>
            <w:rPr>
              <w:rFonts w:ascii="Calibri" w:hAnsi="Calibri" w:eastAsia="Calibri" w:cs="Calibri"/>
              <w:sz w:val="28"/>
              <w:szCs w:val="28"/>
            </w:rPr>
            <m:t>(f</m:t>
          </m:r>
          <m:sSub>
            <m:sSubPr>
              <m:ctrlPr>
                <w:rPr>
                  <w:rFonts w:ascii="Calibri" w:hAnsi="Calibri" w:eastAsia="Calibri" w:cs="Calibri"/>
                  <w:sz w:val="28"/>
                  <w:szCs w:val="28"/>
                </w:rPr>
              </m:ctrlPr>
            </m:sSubPr>
            <m:e>
              <m:ctrlPr>
                <w:rPr>
                  <w:rFonts w:ascii="Calibri" w:hAnsi="Calibri" w:eastAsia="Calibri" w:cs="Calibri"/>
                  <w:sz w:val="28"/>
                  <w:szCs w:val="28"/>
                </w:rPr>
              </m:ctrlPr>
            </m:e>
            <m:sub>
              <m:r>
                <w:rPr>
                  <w:rFonts w:ascii="Calibri" w:hAnsi="Calibri" w:eastAsia="Calibri" w:cs="Calibri"/>
                  <w:sz w:val="28"/>
                  <w:szCs w:val="28"/>
                </w:rPr>
                <m:t>B</m:t>
              </m:r>
              <m:ctrlPr>
                <w:rPr>
                  <w:rFonts w:ascii="Calibri" w:hAnsi="Calibri" w:eastAsia="Calibri" w:cs="Calibri"/>
                  <w:sz w:val="28"/>
                  <w:szCs w:val="28"/>
                </w:rPr>
              </m:ctrlPr>
            </m:sub>
          </m:sSub>
          <m:r>
            <w:rPr>
              <w:rFonts w:ascii="Calibri" w:hAnsi="Calibri" w:eastAsia="Calibri" w:cs="Calibri"/>
              <w:sz w:val="28"/>
              <w:szCs w:val="28"/>
            </w:rPr>
            <m:t>(m))) =(f</m:t>
          </m:r>
          <m:sSub>
            <m:sSubPr>
              <m:ctrlPr>
                <w:rPr>
                  <w:rFonts w:ascii="Calibri" w:hAnsi="Calibri" w:eastAsia="Calibri" w:cs="Calibri"/>
                  <w:sz w:val="28"/>
                  <w:szCs w:val="28"/>
                </w:rPr>
              </m:ctrlPr>
            </m:sSubPr>
            <m:e>
              <m:ctrlPr>
                <w:rPr>
                  <w:rFonts w:ascii="Calibri" w:hAnsi="Calibri" w:eastAsia="Calibri" w:cs="Calibri"/>
                  <w:sz w:val="28"/>
                  <w:szCs w:val="28"/>
                </w:rPr>
              </m:ctrlPr>
            </m:e>
            <m:sub>
              <m:r>
                <w:rPr>
                  <w:rFonts w:ascii="Calibri" w:hAnsi="Calibri" w:eastAsia="Calibri" w:cs="Calibri"/>
                  <w:sz w:val="28"/>
                  <w:szCs w:val="28"/>
                </w:rPr>
                <m:t>A</m:t>
              </m:r>
              <m:ctrlPr>
                <w:rPr>
                  <w:rFonts w:ascii="Calibri" w:hAnsi="Calibri" w:eastAsia="Calibri" w:cs="Calibri"/>
                  <w:sz w:val="28"/>
                  <w:szCs w:val="28"/>
                </w:rPr>
              </m:ctrlPr>
            </m:sub>
          </m:sSub>
          <m:r>
            <w:rPr>
              <w:rFonts w:ascii="Calibri" w:hAnsi="Calibri" w:eastAsia="Calibri" w:cs="Calibri"/>
              <w:sz w:val="28"/>
              <w:szCs w:val="28"/>
            </w:rPr>
            <m:t>∘g</m:t>
          </m:r>
          <m:sSub>
            <m:sSubPr>
              <m:ctrlPr>
                <w:rPr>
                  <w:rFonts w:ascii="Calibri" w:hAnsi="Calibri" w:eastAsia="Calibri" w:cs="Calibri"/>
                  <w:sz w:val="28"/>
                  <w:szCs w:val="28"/>
                </w:rPr>
              </m:ctrlPr>
            </m:sSubPr>
            <m:e>
              <m:ctrlPr>
                <w:rPr>
                  <w:rFonts w:ascii="Calibri" w:hAnsi="Calibri" w:eastAsia="Calibri" w:cs="Calibri"/>
                  <w:sz w:val="28"/>
                  <w:szCs w:val="28"/>
                </w:rPr>
              </m:ctrlPr>
            </m:e>
            <m:sub>
              <m:r>
                <w:rPr>
                  <w:rFonts w:ascii="Calibri" w:hAnsi="Calibri" w:eastAsia="Calibri" w:cs="Calibri"/>
                  <w:sz w:val="28"/>
                  <w:szCs w:val="28"/>
                </w:rPr>
                <m:t>A</m:t>
              </m:r>
              <m:ctrlPr>
                <w:rPr>
                  <w:rFonts w:ascii="Calibri" w:hAnsi="Calibri" w:eastAsia="Calibri" w:cs="Calibri"/>
                  <w:sz w:val="28"/>
                  <w:szCs w:val="28"/>
                </w:rPr>
              </m:ctrlPr>
            </m:sub>
          </m:sSub>
          <m:r>
            <w:rPr>
              <w:rFonts w:ascii="Calibri" w:hAnsi="Calibri" w:eastAsia="Calibri" w:cs="Calibri"/>
              <w:sz w:val="28"/>
              <w:szCs w:val="28"/>
            </w:rPr>
            <m:t>)(f</m:t>
          </m:r>
          <m:sSub>
            <m:sSubPr>
              <m:ctrlPr>
                <w:rPr>
                  <w:rFonts w:ascii="Calibri" w:hAnsi="Calibri" w:eastAsia="Calibri" w:cs="Calibri"/>
                  <w:sz w:val="28"/>
                  <w:szCs w:val="28"/>
                </w:rPr>
              </m:ctrlPr>
            </m:sSubPr>
            <m:e>
              <m:ctrlPr>
                <w:rPr>
                  <w:rFonts w:ascii="Calibri" w:hAnsi="Calibri" w:eastAsia="Calibri" w:cs="Calibri"/>
                  <w:sz w:val="28"/>
                  <w:szCs w:val="28"/>
                </w:rPr>
              </m:ctrlPr>
            </m:e>
            <m:sub>
              <m:r>
                <w:rPr>
                  <w:rFonts w:ascii="Calibri" w:hAnsi="Calibri" w:eastAsia="Calibri" w:cs="Calibri"/>
                  <w:sz w:val="28"/>
                  <w:szCs w:val="28"/>
                </w:rPr>
                <m:t>B</m:t>
              </m:r>
              <m:ctrlPr>
                <w:rPr>
                  <w:rFonts w:ascii="Calibri" w:hAnsi="Calibri" w:eastAsia="Calibri" w:cs="Calibri"/>
                  <w:sz w:val="28"/>
                  <w:szCs w:val="28"/>
                </w:rPr>
              </m:ctrlPr>
            </m:sub>
          </m:sSub>
          <m:r>
            <w:rPr>
              <w:rFonts w:ascii="Calibri" w:hAnsi="Calibri" w:eastAsia="Calibri" w:cs="Calibri"/>
              <w:sz w:val="28"/>
              <w:szCs w:val="28"/>
            </w:rPr>
            <m:t>(m))</m:t>
          </m:r>
        </m:oMath>
      </m:oMathPara>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6" w:after="0" w:line="261" w:lineRule="auto"/>
        <w:ind w:left="805" w:right="142" w:firstLine="0"/>
        <w:jc w:val="both"/>
        <w:rPr>
          <w:rFonts w:ascii="Calibri" w:hAnsi="Calibri" w:eastAsia="Calibri" w:cs="Calibri"/>
          <w:sz w:val="28"/>
          <w:szCs w:val="28"/>
        </w:rPr>
      </w:pPr>
      <w:r>
        <w:rPr>
          <w:rFonts w:ascii="Calibri" w:hAnsi="Calibri" w:eastAsia="Calibri" w:cs="Calibri"/>
          <w:sz w:val="28"/>
          <w:szCs w:val="28"/>
          <w:rtl w:val="0"/>
        </w:rPr>
        <w:t xml:space="preserve">                                  </w:t>
      </w:r>
      <m:oMath>
        <m:r>
          <w:rPr>
            <w:rFonts w:ascii="Calibri" w:hAnsi="Calibri" w:eastAsia="Calibri" w:cs="Calibri"/>
            <w:sz w:val="28"/>
            <w:szCs w:val="28"/>
          </w:rPr>
          <m:t>= f</m:t>
        </m:r>
        <m:sSub>
          <m:sSubPr>
            <m:ctrlPr>
              <w:rPr>
                <w:rFonts w:ascii="Calibri" w:hAnsi="Calibri" w:eastAsia="Calibri" w:cs="Calibri"/>
                <w:sz w:val="28"/>
                <w:szCs w:val="28"/>
              </w:rPr>
            </m:ctrlPr>
          </m:sSubPr>
          <m:e>
            <m:ctrlPr>
              <w:rPr>
                <w:rFonts w:ascii="Calibri" w:hAnsi="Calibri" w:eastAsia="Calibri" w:cs="Calibri"/>
                <w:sz w:val="28"/>
                <w:szCs w:val="28"/>
              </w:rPr>
            </m:ctrlPr>
          </m:e>
          <m:sub>
            <m:r>
              <w:rPr>
                <w:rFonts w:ascii="Calibri" w:hAnsi="Calibri" w:eastAsia="Calibri" w:cs="Calibri"/>
                <w:sz w:val="28"/>
                <w:szCs w:val="28"/>
              </w:rPr>
              <m:t>B</m:t>
            </m:r>
            <m:ctrlPr>
              <w:rPr>
                <w:rFonts w:ascii="Calibri" w:hAnsi="Calibri" w:eastAsia="Calibri" w:cs="Calibri"/>
                <w:sz w:val="28"/>
                <w:szCs w:val="28"/>
              </w:rPr>
            </m:ctrlPr>
          </m:sub>
        </m:sSub>
        <m:r>
          <w:rPr>
            <w:rFonts w:ascii="Calibri" w:hAnsi="Calibri" w:eastAsia="Calibri" w:cs="Calibri"/>
            <w:sz w:val="28"/>
            <w:szCs w:val="28"/>
          </w:rPr>
          <m:t>(m)</m:t>
        </m:r>
      </m:oMath>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6" w:after="0" w:line="261" w:lineRule="auto"/>
        <w:ind w:left="805" w:right="142" w:firstLine="0"/>
        <w:jc w:val="both"/>
        <w:rPr>
          <w:rFonts w:ascii="Calibri" w:hAnsi="Calibri" w:eastAsia="Calibri" w:cs="Calibri"/>
          <w:sz w:val="28"/>
          <w:szCs w:val="28"/>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6" w:after="0" w:line="261" w:lineRule="auto"/>
        <w:ind w:left="805" w:right="142" w:firstLine="0"/>
        <w:jc w:val="both"/>
        <w:rPr>
          <w:rFonts w:ascii="Calibri" w:hAnsi="Calibri" w:eastAsia="Calibri" w:cs="Calibri"/>
          <w:sz w:val="28"/>
          <w:szCs w:val="28"/>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6" w:after="0" w:line="261" w:lineRule="auto"/>
        <w:ind w:left="805" w:right="142" w:firstLine="0"/>
        <w:jc w:val="both"/>
        <w:rPr>
          <w:rFonts w:ascii="Calibri" w:hAnsi="Calibri" w:eastAsia="Calibri" w:cs="Calibri"/>
          <w:sz w:val="28"/>
          <w:szCs w:val="28"/>
        </w:rPr>
      </w:pPr>
      <w:r>
        <w:br w:type="page"/>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6" w:after="0" w:line="261" w:lineRule="auto"/>
        <w:ind w:left="805" w:right="142" w:firstLine="0"/>
        <w:jc w:val="both"/>
        <w:rPr>
          <w:rFonts w:ascii="Calibri" w:hAnsi="Calibri" w:eastAsia="Calibri" w:cs="Calibri"/>
          <w:sz w:val="28"/>
          <w:szCs w:val="28"/>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6" w:after="0" w:line="261" w:lineRule="auto"/>
        <w:ind w:left="0" w:right="142" w:firstLine="0"/>
        <w:jc w:val="center"/>
        <w:rPr>
          <w:rFonts w:ascii="Calibri" w:hAnsi="Calibri" w:eastAsia="Calibri" w:cs="Calibri"/>
          <w:sz w:val="28"/>
          <w:szCs w:val="28"/>
        </w:rPr>
      </w:pPr>
      <w:r>
        <w:rPr>
          <w:rFonts w:ascii="Calibri" w:hAnsi="Calibri" w:eastAsia="Calibri" w:cs="Calibri"/>
          <w:b/>
          <w:i w:val="0"/>
          <w:smallCaps w:val="0"/>
          <w:strike w:val="0"/>
          <w:color w:val="000000"/>
          <w:sz w:val="40"/>
          <w:szCs w:val="40"/>
          <w:u w:val="none"/>
          <w:shd w:val="clear" w:fill="auto"/>
          <w:vertAlign w:val="baseline"/>
          <w:rtl w:val="0"/>
        </w:rPr>
        <w:t>Conclusion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1" w:after="0" w:line="240" w:lineRule="auto"/>
        <w:ind w:left="0" w:right="0" w:firstLine="0"/>
        <w:jc w:val="center"/>
        <w:rPr>
          <w:rFonts w:ascii="Calibri" w:hAnsi="Calibri" w:eastAsia="Calibri" w:cs="Calibri"/>
          <w:sz w:val="28"/>
          <w:szCs w:val="28"/>
        </w:rPr>
      </w:pPr>
    </w:p>
    <w:p>
      <w:pPr>
        <w:jc w:val="both"/>
        <w:rPr>
          <w:rFonts w:ascii="Calibri" w:hAnsi="Calibri" w:eastAsia="Calibri" w:cs="Calibri"/>
          <w:sz w:val="28"/>
          <w:szCs w:val="28"/>
        </w:rPr>
      </w:pPr>
      <w:r>
        <w:rPr>
          <w:rFonts w:ascii="Calibri" w:hAnsi="Calibri" w:eastAsia="Calibri" w:cs="Calibri"/>
          <w:sz w:val="28"/>
          <w:szCs w:val="28"/>
          <w:rtl w:val="0"/>
        </w:rPr>
        <w:t xml:space="preserve">In the digital world, the security of images,files and big datasets has become more important as the communication has increased rapidly. Here, the image encryption algorithm ,file encryption algorithm proposed efficient and highly securable with high level of security and less computation[12]. With the implementation of RSA algorithm, we reach a conclusion that for better security of any text(which includes both file and big data) or image. Then we got on encrypted image/file/big dataset which is very difficult to decrypt by any other person. So, the conclusion is that the encrypted file/dataset/image is more secure[11]. The main advantage to encryption is that it separates the security if data from the security of the device where the data is transmitted over the Internet.The people should keep in mind the standard email is not secure and is in fact tantamount to writing sensitive information on postcards[12]. </w:t>
      </w:r>
    </w:p>
    <w:p>
      <w:pPr>
        <w:jc w:val="both"/>
        <w:rPr>
          <w:rFonts w:ascii="Calibri" w:hAnsi="Calibri" w:eastAsia="Calibri" w:cs="Calibri"/>
          <w:sz w:val="28"/>
          <w:szCs w:val="28"/>
        </w:rPr>
        <w:sectPr>
          <w:footerReference r:id="rId3" w:type="default"/>
          <w:pgSz w:w="11906" w:h="16838"/>
          <w:pgMar w:top="1440" w:right="1440" w:bottom="1440" w:left="1440" w:header="720" w:footer="720" w:gutter="0"/>
          <w:cols w:equalWidth="0" w:num="1">
            <w:col w:w="0"/>
          </w:cols>
        </w:sectPr>
      </w:pPr>
    </w:p>
    <w:p>
      <w:pPr>
        <w:spacing w:before="0" w:line="240" w:lineRule="auto"/>
        <w:ind w:right="0"/>
        <w:jc w:val="both"/>
        <w:rPr>
          <w:rFonts w:ascii="Calibri" w:hAnsi="Calibri" w:eastAsia="Calibri" w:cs="Calibri"/>
          <w:b/>
        </w:rPr>
      </w:pPr>
      <w:r>
        <w:rPr>
          <w:rFonts w:ascii="Calibri" w:hAnsi="Calibri" w:eastAsia="Calibri" w:cs="Calibri"/>
          <w:b/>
          <w:sz w:val="40"/>
          <w:szCs w:val="40"/>
          <w:rtl w:val="0"/>
        </w:rPr>
        <w:t>References</w:t>
      </w:r>
      <w:r>
        <w:rPr>
          <w:rFonts w:ascii="Calibri" w:hAnsi="Calibri" w:eastAsia="Calibri" w:cs="Calibri"/>
          <w:b/>
          <w:rtl w:val="0"/>
        </w:rPr>
        <w:t xml:space="preserve"> </w:t>
      </w:r>
    </w:p>
    <w:p>
      <w:pPr>
        <w:spacing w:before="0" w:line="240" w:lineRule="auto"/>
        <w:rPr>
          <w:rFonts w:ascii="Calibri" w:hAnsi="Calibri" w:eastAsia="Calibri" w:cs="Calibri"/>
          <w:b/>
          <w:sz w:val="32"/>
          <w:szCs w:val="32"/>
        </w:rPr>
      </w:pPr>
    </w:p>
    <w:p>
      <w:pPr>
        <w:keepNext w:val="0"/>
        <w:keepLines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558"/>
        </w:tabs>
        <w:spacing w:before="0" w:after="0" w:line="240" w:lineRule="auto"/>
        <w:ind w:left="265" w:right="263" w:firstLine="0"/>
        <w:jc w:val="left"/>
        <w:rPr>
          <w:rFonts w:ascii="Calibri" w:hAnsi="Calibri" w:eastAsia="Calibri" w:cs="Calibri"/>
          <w:i w:val="0"/>
          <w:smallCaps w:val="0"/>
          <w:strike w:val="0"/>
          <w:color w:val="000000"/>
          <w:shd w:val="clear" w:fill="auto"/>
          <w:vertAlign w:val="baseline"/>
        </w:rPr>
      </w:pPr>
      <w:r>
        <w:rPr>
          <w:rFonts w:ascii="Calibri" w:hAnsi="Calibri" w:eastAsia="Calibri" w:cs="Calibri"/>
          <w:i w:val="0"/>
          <w:smallCaps w:val="0"/>
          <w:strike w:val="0"/>
          <w:color w:val="000000"/>
          <w:sz w:val="21"/>
          <w:szCs w:val="21"/>
          <w:u w:val="none"/>
          <w:shd w:val="clear" w:fill="auto"/>
          <w:vertAlign w:val="baseline"/>
          <w:rtl w:val="0"/>
        </w:rPr>
        <w:t xml:space="preserve"> Jonathan Katz, Yehuda Lindell, “Introduction to Modern Cryptography: Principles and   Protocols”, ISBN: 978-1-58488-551-1, 2008. </w:t>
      </w:r>
    </w:p>
    <w:p>
      <w:pPr>
        <w:spacing w:before="0" w:after="0"/>
        <w:jc w:val="left"/>
        <w:rPr>
          <w:rFonts w:ascii="Calibri" w:hAnsi="Calibri" w:eastAsia="Calibri" w:cs="Calibri"/>
          <w:color w:val="000000"/>
          <w:sz w:val="24"/>
          <w:szCs w:val="24"/>
        </w:rPr>
      </w:pPr>
    </w:p>
    <w:p>
      <w:pPr>
        <w:keepNext w:val="0"/>
        <w:keepLines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551"/>
        </w:tabs>
        <w:spacing w:before="0" w:after="0" w:line="240" w:lineRule="auto"/>
        <w:ind w:left="550" w:right="0" w:hanging="285"/>
        <w:jc w:val="left"/>
        <w:rPr>
          <w:rFonts w:ascii="Calibri" w:hAnsi="Calibri" w:eastAsia="Calibri" w:cs="Calibri"/>
          <w:i w:val="0"/>
          <w:smallCaps w:val="0"/>
          <w:strike w:val="0"/>
          <w:color w:val="000000"/>
          <w:shd w:val="clear" w:fill="auto"/>
          <w:vertAlign w:val="baseline"/>
        </w:rPr>
      </w:pPr>
      <w:r>
        <w:rPr>
          <w:rFonts w:ascii="Calibri" w:hAnsi="Calibri" w:eastAsia="Calibri" w:cs="Calibri"/>
          <w:i w:val="0"/>
          <w:smallCaps w:val="0"/>
          <w:strike w:val="0"/>
          <w:color w:val="000000"/>
          <w:sz w:val="24"/>
          <w:szCs w:val="24"/>
          <w:u w:val="none"/>
          <w:shd w:val="clear" w:fill="auto"/>
          <w:vertAlign w:val="baseline"/>
          <w:rtl w:val="0"/>
        </w:rPr>
        <w:t xml:space="preserve"> </w:t>
      </w:r>
      <w:r>
        <w:rPr>
          <w:rFonts w:ascii="Calibri" w:hAnsi="Calibri" w:eastAsia="Calibri" w:cs="Calibri"/>
          <w:i w:val="0"/>
          <w:smallCaps w:val="0"/>
          <w:strike w:val="0"/>
          <w:color w:val="000000"/>
          <w:sz w:val="21"/>
          <w:szCs w:val="21"/>
          <w:u w:val="none"/>
          <w:shd w:val="clear" w:fill="auto"/>
          <w:vertAlign w:val="baseline"/>
          <w:rtl w:val="0"/>
        </w:rPr>
        <w:t xml:space="preserve">Ali E. Taki El_Deen, El-Sayed A. El-Badawy, Sameh N. Gobran, “Digital Image Encryption using RSA Algorithm”, </w:t>
      </w:r>
      <w:r>
        <w:rPr>
          <w:rFonts w:ascii="Calibri" w:hAnsi="Calibri" w:eastAsia="Calibri" w:cs="Calibri"/>
          <w:i/>
          <w:smallCaps w:val="0"/>
          <w:strike w:val="0"/>
          <w:color w:val="000000"/>
          <w:sz w:val="22"/>
          <w:szCs w:val="22"/>
          <w:u w:val="none"/>
          <w:shd w:val="clear" w:fill="auto"/>
          <w:vertAlign w:val="baseline"/>
          <w:rtl w:val="0"/>
        </w:rPr>
        <w:t>p- ISSN: 2278-8735.</w:t>
      </w:r>
    </w:p>
    <w:p>
      <w:pPr>
        <w:spacing w:before="0" w:line="240" w:lineRule="auto"/>
        <w:rPr>
          <w:rFonts w:ascii="Calibri" w:hAnsi="Calibri" w:eastAsia="Calibri" w:cs="Calibri"/>
          <w:sz w:val="20"/>
          <w:szCs w:val="20"/>
        </w:rPr>
      </w:pPr>
    </w:p>
    <w:p>
      <w:pPr>
        <w:keepNext w:val="0"/>
        <w:keepLines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549" w:right="0" w:hanging="284"/>
        <w:jc w:val="left"/>
        <w:rPr>
          <w:rFonts w:ascii="Calibri" w:hAnsi="Calibri" w:eastAsia="Calibri" w:cs="Calibri"/>
          <w:i w:val="0"/>
          <w:smallCaps w:val="0"/>
          <w:strike w:val="0"/>
          <w:color w:val="000000"/>
          <w:shd w:val="clear" w:fill="auto"/>
          <w:vertAlign w:val="baseline"/>
        </w:rPr>
      </w:pPr>
      <w:r>
        <w:rPr>
          <w:rFonts w:ascii="Calibri" w:hAnsi="Calibri" w:eastAsia="Calibri" w:cs="Calibri"/>
          <w:i w:val="0"/>
          <w:smallCaps w:val="0"/>
          <w:strike w:val="0"/>
          <w:color w:val="000000"/>
          <w:sz w:val="21"/>
          <w:szCs w:val="21"/>
          <w:u w:val="none"/>
          <w:shd w:val="clear" w:fill="auto"/>
          <w:vertAlign w:val="baseline"/>
          <w:rtl w:val="0"/>
        </w:rPr>
        <w:t xml:space="preserve"> R.L. Rivest, A. Shamir, and L. Adleman , “ A Method for Obtaining Digital Signatures and Public-Key Cryptosystem”.</w:t>
      </w:r>
    </w:p>
    <w:p>
      <w:pPr>
        <w:spacing w:before="0" w:line="240" w:lineRule="auto"/>
        <w:rPr>
          <w:rFonts w:ascii="Calibri" w:hAnsi="Calibri" w:eastAsia="Calibri" w:cs="Calibri"/>
          <w:sz w:val="20"/>
          <w:szCs w:val="20"/>
        </w:rPr>
      </w:pPr>
    </w:p>
    <w:p>
      <w:pPr>
        <w:keepNext w:val="0"/>
        <w:keepLines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549" w:right="0" w:hanging="284"/>
        <w:jc w:val="left"/>
        <w:rPr>
          <w:rFonts w:ascii="Calibri" w:hAnsi="Calibri" w:eastAsia="Calibri" w:cs="Calibri"/>
          <w:i w:val="0"/>
          <w:smallCaps w:val="0"/>
          <w:strike w:val="0"/>
          <w:color w:val="000000"/>
          <w:shd w:val="clear" w:fill="auto"/>
          <w:vertAlign w:val="baseline"/>
        </w:rPr>
      </w:pPr>
      <w:r>
        <w:rPr>
          <w:rFonts w:ascii="Calibri" w:hAnsi="Calibri" w:eastAsia="Calibri" w:cs="Calibri"/>
          <w:i w:val="0"/>
          <w:smallCaps w:val="0"/>
          <w:strike w:val="0"/>
          <w:color w:val="000000"/>
          <w:sz w:val="21"/>
          <w:szCs w:val="21"/>
          <w:u w:val="none"/>
          <w:shd w:val="clear" w:fill="auto"/>
          <w:vertAlign w:val="baseline"/>
          <w:rtl w:val="0"/>
        </w:rPr>
        <w:t>Rajan.S.Jamgekar, Geeta Shantanu Joshi , “ File Encryption and Decryption Using Secure RSA ” , ISSN: 2319–6378.</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445" w:right="0" w:hanging="180"/>
        <w:jc w:val="left"/>
        <w:rPr>
          <w:rFonts w:ascii="Calibri" w:hAnsi="Calibri" w:eastAsia="Calibri" w:cs="Calibri"/>
          <w:i w:val="0"/>
          <w:smallCaps w:val="0"/>
          <w:strike w:val="0"/>
          <w:color w:val="000000"/>
          <w:sz w:val="21"/>
          <w:szCs w:val="21"/>
          <w:u w:val="none"/>
          <w:shd w:val="clear" w:fill="auto"/>
          <w:vertAlign w:val="baseline"/>
        </w:rPr>
      </w:pPr>
    </w:p>
    <w:p>
      <w:pPr>
        <w:keepNext w:val="0"/>
        <w:keepLines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549" w:right="0" w:hanging="284"/>
        <w:jc w:val="left"/>
        <w:rPr>
          <w:rFonts w:ascii="Calibri" w:hAnsi="Calibri" w:eastAsia="Calibri" w:cs="Calibri"/>
          <w:i w:val="0"/>
          <w:smallCaps w:val="0"/>
          <w:strike w:val="0"/>
          <w:color w:val="000000"/>
          <w:shd w:val="clear" w:fill="auto"/>
          <w:vertAlign w:val="baseline"/>
        </w:rPr>
      </w:pPr>
      <w:r>
        <w:rPr>
          <w:rFonts w:ascii="Calibri" w:hAnsi="Calibri" w:eastAsia="Calibri" w:cs="Calibri"/>
          <w:i w:val="0"/>
          <w:smallCaps w:val="0"/>
          <w:strike w:val="0"/>
          <w:color w:val="000000"/>
          <w:sz w:val="21"/>
          <w:szCs w:val="21"/>
          <w:u w:val="none"/>
          <w:shd w:val="clear" w:fill="auto"/>
          <w:vertAlign w:val="baseline"/>
          <w:rtl w:val="0"/>
        </w:rPr>
        <w:t>Handbook of Applied Cryptography (Discrete Mathematics and Its Applications) by Alfred J. Menezes, Paul C. van Oorschot and Scott A. Vanstone.</w:t>
      </w:r>
      <w:r>
        <w:rPr>
          <w:rFonts w:ascii="Calibri" w:hAnsi="Calibri" w:eastAsia="Calibri" w:cs="Calibri"/>
          <w:i w:val="0"/>
          <w:smallCaps w:val="0"/>
          <w:strike w:val="0"/>
          <w:color w:val="000000"/>
          <w:sz w:val="22"/>
          <w:szCs w:val="22"/>
          <w:u w:val="none"/>
          <w:shd w:val="clear" w:fill="auto"/>
          <w:vertAlign w:val="baseline"/>
          <w:rtl w:val="0"/>
        </w:rPr>
        <w:t xml:space="preserve"> </w:t>
      </w:r>
    </w:p>
    <w:p>
      <w:pPr>
        <w:spacing w:before="0" w:after="0"/>
        <w:jc w:val="left"/>
        <w:rPr>
          <w:rFonts w:ascii="Calibri" w:hAnsi="Calibri" w:eastAsia="Calibri" w:cs="Calibri"/>
          <w:color w:val="000000"/>
          <w:sz w:val="24"/>
          <w:szCs w:val="24"/>
        </w:rPr>
      </w:pPr>
    </w:p>
    <w:p>
      <w:pPr>
        <w:keepNext w:val="0"/>
        <w:keepLines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549" w:right="0" w:hanging="284"/>
        <w:jc w:val="left"/>
        <w:rPr>
          <w:rFonts w:ascii="Calibri" w:hAnsi="Calibri" w:eastAsia="Calibri" w:cs="Calibri"/>
          <w:i w:val="0"/>
          <w:smallCaps w:val="0"/>
          <w:strike w:val="0"/>
          <w:color w:val="000000"/>
          <w:shd w:val="clear" w:fill="auto"/>
          <w:vertAlign w:val="baseline"/>
        </w:rPr>
      </w:pPr>
      <w:r>
        <w:rPr>
          <w:rFonts w:ascii="Calibri" w:hAnsi="Calibri" w:eastAsia="Calibri" w:cs="Calibri"/>
          <w:i w:val="0"/>
          <w:smallCaps w:val="0"/>
          <w:strike w:val="0"/>
          <w:color w:val="000000"/>
          <w:sz w:val="24"/>
          <w:szCs w:val="24"/>
          <w:u w:val="none"/>
          <w:shd w:val="clear" w:fill="auto"/>
          <w:vertAlign w:val="baseline"/>
          <w:rtl w:val="0"/>
        </w:rPr>
        <w:t xml:space="preserve"> </w:t>
      </w:r>
      <w:r>
        <w:rPr>
          <w:rFonts w:ascii="Calibri" w:hAnsi="Calibri" w:eastAsia="Calibri" w:cs="Calibri"/>
          <w:i w:val="0"/>
          <w:smallCaps w:val="0"/>
          <w:strike w:val="0"/>
          <w:color w:val="000000"/>
          <w:sz w:val="21"/>
          <w:szCs w:val="21"/>
          <w:u w:val="none"/>
          <w:shd w:val="clear" w:fill="auto"/>
          <w:vertAlign w:val="baseline"/>
          <w:rtl w:val="0"/>
        </w:rPr>
        <w:t>Huijuan Xie , “ The Application of RSA Encryption Algorithm in the Hainan Rural Tourism Management Platform ” , Advances in Social Science, Education and Humanities Research, volume 123.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445" w:right="0" w:hanging="180"/>
        <w:jc w:val="left"/>
        <w:rPr>
          <w:rFonts w:ascii="Calibri" w:hAnsi="Calibri" w:eastAsia="Calibri" w:cs="Calibri"/>
          <w:i w:val="0"/>
          <w:smallCaps w:val="0"/>
          <w:strike w:val="0"/>
          <w:color w:val="000000"/>
          <w:sz w:val="21"/>
          <w:szCs w:val="21"/>
          <w:u w:val="none"/>
          <w:shd w:val="clear" w:fill="auto"/>
          <w:vertAlign w:val="baseline"/>
        </w:rPr>
      </w:pPr>
    </w:p>
    <w:p>
      <w:pPr>
        <w:keepNext w:val="0"/>
        <w:keepLines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549" w:right="0" w:hanging="284"/>
        <w:jc w:val="left"/>
        <w:rPr>
          <w:rFonts w:ascii="Calibri" w:hAnsi="Calibri" w:eastAsia="Calibri" w:cs="Calibri"/>
          <w:i w:val="0"/>
          <w:smallCaps w:val="0"/>
          <w:strike w:val="0"/>
          <w:color w:val="000000"/>
          <w:shd w:val="clear" w:fill="auto"/>
          <w:vertAlign w:val="baseline"/>
        </w:rPr>
      </w:pPr>
      <w:r>
        <w:rPr>
          <w:rFonts w:ascii="Calibri" w:hAnsi="Calibri" w:eastAsia="Calibri" w:cs="Calibri"/>
          <w:i w:val="0"/>
          <w:smallCaps w:val="0"/>
          <w:strike w:val="0"/>
          <w:color w:val="000000"/>
          <w:sz w:val="21"/>
          <w:szCs w:val="21"/>
          <w:u w:val="none"/>
          <w:shd w:val="clear" w:fill="auto"/>
          <w:vertAlign w:val="baseline"/>
          <w:rtl w:val="0"/>
        </w:rPr>
        <w:t>Borko Furht, Darko Kirovski, “Multimedia Encryption and Authentication Techniques and Applications”, ISBN: 0-8493-7212-7, 2006.</w:t>
      </w:r>
      <w:r>
        <w:rPr>
          <w:rFonts w:ascii="Calibri" w:hAnsi="Calibri" w:eastAsia="Calibri" w:cs="Calibri"/>
          <w:i w:val="0"/>
          <w:smallCaps w:val="0"/>
          <w:strike w:val="0"/>
          <w:color w:val="000000"/>
          <w:sz w:val="20"/>
          <w:szCs w:val="20"/>
          <w:u w:val="none"/>
          <w:shd w:val="clear" w:fill="auto"/>
          <w:vertAlign w:val="baseline"/>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445" w:right="0" w:hanging="180"/>
        <w:jc w:val="left"/>
        <w:rPr>
          <w:rFonts w:ascii="Calibri" w:hAnsi="Calibri" w:eastAsia="Calibri" w:cs="Calibri"/>
          <w:i w:val="0"/>
          <w:smallCaps w:val="0"/>
          <w:strike w:val="0"/>
          <w:color w:val="000000"/>
          <w:sz w:val="20"/>
          <w:szCs w:val="20"/>
          <w:u w:val="none"/>
          <w:shd w:val="clear" w:fill="auto"/>
          <w:vertAlign w:val="baseline"/>
        </w:rPr>
      </w:pPr>
    </w:p>
    <w:p>
      <w:pPr>
        <w:keepNext w:val="0"/>
        <w:keepLines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549" w:right="0" w:hanging="284"/>
        <w:jc w:val="left"/>
        <w:rPr>
          <w:rFonts w:ascii="Calibri" w:hAnsi="Calibri" w:eastAsia="Calibri" w:cs="Calibri"/>
          <w:i w:val="0"/>
          <w:smallCaps w:val="0"/>
          <w:strike w:val="0"/>
          <w:color w:val="000000"/>
          <w:shd w:val="clear" w:fill="auto"/>
          <w:vertAlign w:val="baseline"/>
        </w:rPr>
      </w:pPr>
      <w:r>
        <w:rPr>
          <w:rFonts w:ascii="Calibri" w:hAnsi="Calibri" w:eastAsia="Calibri" w:cs="Calibri"/>
          <w:i w:val="0"/>
          <w:smallCaps w:val="0"/>
          <w:strike w:val="0"/>
          <w:color w:val="000000"/>
          <w:sz w:val="20"/>
          <w:szCs w:val="20"/>
          <w:u w:val="none"/>
          <w:shd w:val="clear" w:fill="auto"/>
          <w:vertAlign w:val="baseline"/>
          <w:rtl w:val="0"/>
        </w:rPr>
        <w:t xml:space="preserve"> </w:t>
      </w:r>
      <w:r>
        <w:rPr>
          <w:rFonts w:ascii="Calibri" w:hAnsi="Calibri" w:eastAsia="Calibri" w:cs="Calibri"/>
          <w:i w:val="0"/>
          <w:smallCaps w:val="0"/>
          <w:strike w:val="0"/>
          <w:color w:val="000000"/>
          <w:sz w:val="21"/>
          <w:szCs w:val="21"/>
          <w:u w:val="none"/>
          <w:shd w:val="clear" w:fill="auto"/>
          <w:vertAlign w:val="baseline"/>
          <w:rtl w:val="0"/>
        </w:rPr>
        <w:t xml:space="preserve">Jonathan Katz, Yehuda Lindell, “Introduction to Modern Cryptography: Principles and Protocols”, ISBN: 978-1-58488-551-1, 2008.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445" w:right="0" w:hanging="180"/>
        <w:jc w:val="left"/>
        <w:rPr>
          <w:rFonts w:ascii="Calibri" w:hAnsi="Calibri" w:eastAsia="Calibri" w:cs="Calibri"/>
          <w:i w:val="0"/>
          <w:smallCaps w:val="0"/>
          <w:strike w:val="0"/>
          <w:color w:val="000000"/>
          <w:sz w:val="20"/>
          <w:szCs w:val="20"/>
          <w:u w:val="none"/>
          <w:shd w:val="clear" w:fill="auto"/>
          <w:vertAlign w:val="baseline"/>
        </w:rPr>
      </w:pPr>
      <w:r>
        <w:rPr>
          <w:rFonts w:ascii="Calibri" w:hAnsi="Calibri" w:eastAsia="Calibri" w:cs="Calibri"/>
          <w:i w:val="0"/>
          <w:smallCaps w:val="0"/>
          <w:strike w:val="0"/>
          <w:color w:val="000000"/>
          <w:sz w:val="21"/>
          <w:szCs w:val="21"/>
          <w:u w:val="none"/>
          <w:shd w:val="clear" w:fill="auto"/>
          <w:vertAlign w:val="baseline"/>
          <w:rtl w:val="0"/>
        </w:rPr>
        <w:t xml:space="preserve">  </w:t>
      </w:r>
      <w:r>
        <w:rPr>
          <w:rFonts w:ascii="Calibri" w:hAnsi="Calibri" w:eastAsia="Calibri" w:cs="Calibri"/>
          <w:i w:val="0"/>
          <w:smallCaps w:val="0"/>
          <w:strike w:val="0"/>
          <w:color w:val="000000"/>
          <w:sz w:val="20"/>
          <w:szCs w:val="20"/>
          <w:u w:val="none"/>
          <w:shd w:val="clear" w:fill="auto"/>
          <w:vertAlign w:val="baseline"/>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445" w:right="0" w:hanging="180"/>
        <w:jc w:val="left"/>
        <w:rPr>
          <w:rFonts w:ascii="Calibri" w:hAnsi="Calibri" w:eastAsia="Calibri" w:cs="Calibri"/>
          <w:i w:val="0"/>
          <w:smallCaps w:val="0"/>
          <w:strike w:val="0"/>
          <w:color w:val="000000"/>
          <w:sz w:val="20"/>
          <w:szCs w:val="20"/>
          <w:u w:val="none"/>
          <w:shd w:val="clear" w:fill="auto"/>
          <w:vertAlign w:val="baseline"/>
        </w:rPr>
      </w:pPr>
    </w:p>
    <w:p>
      <w:pPr>
        <w:keepNext w:val="0"/>
        <w:keepLines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549" w:right="0" w:hanging="284"/>
        <w:jc w:val="left"/>
        <w:rPr>
          <w:rFonts w:ascii="Calibri" w:hAnsi="Calibri" w:eastAsia="Calibri" w:cs="Calibri"/>
          <w:i w:val="0"/>
          <w:smallCaps w:val="0"/>
          <w:strike w:val="0"/>
          <w:color w:val="000000"/>
          <w:shd w:val="clear" w:fill="auto"/>
          <w:vertAlign w:val="baseline"/>
        </w:rPr>
      </w:pPr>
      <w:r>
        <w:rPr>
          <w:rFonts w:ascii="Calibri" w:hAnsi="Calibri" w:eastAsia="Calibri" w:cs="Calibri"/>
          <w:i w:val="0"/>
          <w:smallCaps w:val="0"/>
          <w:strike w:val="0"/>
          <w:color w:val="000000"/>
          <w:sz w:val="21"/>
          <w:szCs w:val="21"/>
          <w:u w:val="none"/>
          <w:shd w:val="clear" w:fill="auto"/>
          <w:vertAlign w:val="baseline"/>
          <w:rtl w:val="0"/>
        </w:rPr>
        <w:t xml:space="preserve">Jeffrey Hoffstein, Jill Pipher, Joseph H. Silverman, “An Introduction to Mathematical Cryptography”, ISBN: 978-0-387-77993-5, 2008.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445" w:right="0" w:hanging="180"/>
        <w:jc w:val="left"/>
        <w:rPr>
          <w:rFonts w:ascii="Calibri" w:hAnsi="Calibri" w:eastAsia="Calibri" w:cs="Calibri"/>
          <w:i w:val="0"/>
          <w:smallCaps w:val="0"/>
          <w:strike w:val="0"/>
          <w:color w:val="000000"/>
          <w:sz w:val="21"/>
          <w:szCs w:val="21"/>
          <w:u w:val="none"/>
          <w:shd w:val="clear" w:fill="auto"/>
          <w:vertAlign w:val="baseline"/>
        </w:rPr>
      </w:pPr>
    </w:p>
    <w:p>
      <w:pPr>
        <w:keepNext w:val="0"/>
        <w:keepLines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549" w:right="0" w:hanging="284"/>
        <w:jc w:val="left"/>
        <w:rPr>
          <w:rFonts w:ascii="Calibri" w:hAnsi="Calibri" w:eastAsia="Calibri" w:cs="Calibri"/>
          <w:i w:val="0"/>
          <w:smallCaps w:val="0"/>
          <w:strike w:val="0"/>
          <w:color w:val="000000"/>
          <w:shd w:val="clear" w:fill="auto"/>
          <w:vertAlign w:val="baseline"/>
        </w:rPr>
      </w:pPr>
      <w:r>
        <w:rPr>
          <w:rFonts w:ascii="Calibri" w:hAnsi="Calibri" w:eastAsia="Calibri" w:cs="Calibri"/>
          <w:i w:val="0"/>
          <w:smallCaps w:val="0"/>
          <w:strike w:val="0"/>
          <w:color w:val="000000"/>
          <w:sz w:val="21"/>
          <w:szCs w:val="21"/>
          <w:u w:val="none"/>
          <w:shd w:val="clear" w:fill="auto"/>
          <w:vertAlign w:val="baseline"/>
          <w:rtl w:val="0"/>
        </w:rPr>
        <w:t xml:space="preserve">Richard A. Mollin, “Codes: The Guide to Secrecy from Ancient to Modern Times”, ISBN-10: 1-58488-470-3, 2005.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445" w:right="0" w:hanging="180"/>
        <w:jc w:val="left"/>
        <w:rPr>
          <w:rFonts w:ascii="Calibri" w:hAnsi="Calibri" w:eastAsia="Calibri" w:cs="Calibri"/>
          <w:i w:val="0"/>
          <w:smallCaps w:val="0"/>
          <w:strike w:val="0"/>
          <w:color w:val="000000"/>
          <w:sz w:val="21"/>
          <w:szCs w:val="21"/>
          <w:u w:val="none"/>
          <w:shd w:val="clear" w:fill="auto"/>
          <w:vertAlign w:val="baseline"/>
        </w:rPr>
      </w:pPr>
    </w:p>
    <w:p>
      <w:pPr>
        <w:keepNext w:val="0"/>
        <w:keepLines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549" w:right="0" w:hanging="284"/>
        <w:jc w:val="left"/>
        <w:rPr>
          <w:rFonts w:ascii="Calibri" w:hAnsi="Calibri" w:eastAsia="Calibri" w:cs="Calibri"/>
          <w:i w:val="0"/>
          <w:smallCaps w:val="0"/>
          <w:strike w:val="0"/>
          <w:color w:val="000000"/>
          <w:shd w:val="clear" w:fill="auto"/>
          <w:vertAlign w:val="baseline"/>
        </w:rPr>
      </w:pPr>
      <w:r>
        <w:rPr>
          <w:rFonts w:ascii="Calibri" w:hAnsi="Calibri" w:eastAsia="Calibri" w:cs="Calibri"/>
          <w:i w:val="0"/>
          <w:smallCaps w:val="0"/>
          <w:strike w:val="0"/>
          <w:color w:val="000000"/>
          <w:sz w:val="21"/>
          <w:szCs w:val="21"/>
          <w:u w:val="none"/>
          <w:shd w:val="clear" w:fill="auto"/>
          <w:vertAlign w:val="baseline"/>
          <w:rtl w:val="0"/>
        </w:rPr>
        <w:t xml:space="preserve"> Sunita,”Image Encryption/Decryption Using RSA Algorithm”, ISSN: 2321-8363.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445" w:right="0" w:hanging="180"/>
        <w:jc w:val="left"/>
        <w:rPr>
          <w:rFonts w:ascii="Calibri" w:hAnsi="Calibri" w:eastAsia="Calibri" w:cs="Calibri"/>
          <w:i w:val="0"/>
          <w:smallCaps w:val="0"/>
          <w:strike w:val="0"/>
          <w:color w:val="000000"/>
          <w:sz w:val="21"/>
          <w:szCs w:val="21"/>
          <w:u w:val="none"/>
          <w:shd w:val="clear" w:fill="auto"/>
          <w:vertAlign w:val="baseline"/>
        </w:rPr>
      </w:pPr>
    </w:p>
    <w:p>
      <w:pPr>
        <w:keepNext w:val="0"/>
        <w:keepLines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549" w:right="0" w:hanging="284"/>
        <w:jc w:val="left"/>
        <w:rPr>
          <w:rFonts w:ascii="Calibri" w:hAnsi="Calibri" w:eastAsia="Calibri" w:cs="Calibri"/>
          <w:i w:val="0"/>
          <w:smallCaps w:val="0"/>
          <w:strike w:val="0"/>
          <w:color w:val="000000"/>
          <w:shd w:val="clear" w:fill="auto"/>
          <w:vertAlign w:val="baseline"/>
        </w:rPr>
      </w:pPr>
      <w:r>
        <w:rPr>
          <w:rFonts w:ascii="Calibri" w:hAnsi="Calibri" w:eastAsia="Calibri" w:cs="Calibri"/>
          <w:i w:val="0"/>
          <w:smallCaps w:val="0"/>
          <w:strike w:val="0"/>
          <w:color w:val="000000"/>
          <w:sz w:val="22"/>
          <w:szCs w:val="22"/>
          <w:u w:val="none"/>
          <w:shd w:val="clear" w:fill="auto"/>
          <w:vertAlign w:val="baseline"/>
          <w:rtl w:val="0"/>
        </w:rPr>
        <w:t xml:space="preserve"> S.Anandakumar ,”Image Cryptography Using RSA Algorithm in Network Security,” ISSN: 2231-0711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445" w:right="0" w:hanging="180"/>
        <w:jc w:val="left"/>
        <w:rPr>
          <w:rFonts w:ascii="Calibri" w:hAnsi="Calibri" w:eastAsia="Calibri" w:cs="Calibri"/>
          <w:i w:val="0"/>
          <w:smallCaps w:val="0"/>
          <w:strike w:val="0"/>
          <w:color w:val="000000"/>
          <w:sz w:val="21"/>
          <w:szCs w:val="21"/>
          <w:u w:val="none"/>
          <w:shd w:val="clear" w:fill="auto"/>
          <w:vertAlign w:val="baseline"/>
        </w:rPr>
      </w:pPr>
    </w:p>
    <w:p>
      <w:pPr>
        <w:keepNext w:val="0"/>
        <w:keepLines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549" w:right="0" w:hanging="284"/>
        <w:jc w:val="left"/>
        <w:rPr>
          <w:rFonts w:ascii="Calibri" w:hAnsi="Calibri" w:eastAsia="Calibri" w:cs="Calibri"/>
          <w:i w:val="0"/>
          <w:smallCaps w:val="0"/>
          <w:strike w:val="0"/>
          <w:color w:val="000000"/>
          <w:shd w:val="clear" w:fill="auto"/>
          <w:vertAlign w:val="baseline"/>
        </w:rPr>
      </w:pPr>
      <w:r>
        <w:rPr>
          <w:rFonts w:ascii="Calibri" w:hAnsi="Calibri" w:eastAsia="Calibri" w:cs="Calibri"/>
          <w:i w:val="0"/>
          <w:smallCaps w:val="0"/>
          <w:strike w:val="0"/>
          <w:color w:val="000000"/>
          <w:sz w:val="22"/>
          <w:szCs w:val="22"/>
          <w:u w:val="none"/>
          <w:shd w:val="clear" w:fill="auto"/>
          <w:vertAlign w:val="baseline"/>
          <w:rtl w:val="0"/>
        </w:rPr>
        <w:t xml:space="preserve">Ali E. Taki El_Deen, El-Sayed A. El-Badawy, Sameh N. Gobran ,”Digital Image   Encryption Based on RSA Algorithm”,p- ISSN: 2278-873,e-ISSN: 2278-2834.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445" w:right="0" w:hanging="180"/>
        <w:jc w:val="left"/>
        <w:rPr>
          <w:rFonts w:ascii="Calibri" w:hAnsi="Calibri" w:eastAsia="Calibri" w:cs="Calibri"/>
          <w:i w:val="0"/>
          <w:smallCaps w:val="0"/>
          <w:strike w:val="0"/>
          <w:color w:val="000000"/>
          <w:sz w:val="22"/>
          <w:szCs w:val="2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445" w:right="0" w:hanging="180"/>
        <w:jc w:val="left"/>
        <w:rPr>
          <w:rFonts w:ascii="Calibri" w:hAnsi="Calibri" w:eastAsia="Calibri" w:cs="Calibri"/>
          <w:i w:val="0"/>
          <w:smallCaps w:val="0"/>
          <w:strike w:val="0"/>
          <w:color w:val="000000"/>
          <w:sz w:val="22"/>
          <w:szCs w:val="22"/>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445" w:right="0" w:hanging="180"/>
        <w:jc w:val="left"/>
        <w:rPr>
          <w:rFonts w:ascii="Calibri" w:hAnsi="Calibri" w:eastAsia="Calibri" w:cs="Calibri"/>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445" w:right="0" w:hanging="180"/>
        <w:jc w:val="left"/>
        <w:rPr>
          <w:rFonts w:ascii="Calibri" w:hAnsi="Calibri" w:eastAsia="Calibri" w:cs="Calibri"/>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445" w:right="0" w:hanging="180"/>
        <w:jc w:val="left"/>
        <w:rPr>
          <w:rFonts w:ascii="Calibri" w:hAnsi="Calibri" w:eastAsia="Calibri" w:cs="Calibri"/>
          <w:i w:val="0"/>
          <w:smallCaps w:val="0"/>
          <w:strike w:val="0"/>
          <w:color w:val="000000"/>
          <w:sz w:val="21"/>
          <w:szCs w:val="21"/>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550"/>
        </w:tabs>
        <w:spacing w:before="0" w:after="0" w:line="240" w:lineRule="auto"/>
        <w:ind w:left="445" w:right="0" w:hanging="180"/>
        <w:jc w:val="left"/>
        <w:rPr>
          <w:rFonts w:ascii="Calibri" w:hAnsi="Calibri" w:eastAsia="Calibri" w:cs="Calibri"/>
          <w:i w:val="0"/>
          <w:smallCaps w:val="0"/>
          <w:strike w:val="0"/>
          <w:color w:val="000000"/>
          <w:sz w:val="21"/>
          <w:szCs w:val="21"/>
          <w:u w:val="none"/>
          <w:shd w:val="clear" w:fill="auto"/>
          <w:vertAlign w:val="baseline"/>
        </w:rPr>
      </w:pPr>
    </w:p>
    <w:p>
      <w:pPr>
        <w:spacing w:before="0" w:line="240" w:lineRule="auto"/>
        <w:rPr>
          <w:rFonts w:ascii="Calibri" w:hAnsi="Calibri" w:eastAsia="Calibri" w:cs="Calibri"/>
          <w:sz w:val="20"/>
          <w:szCs w:val="20"/>
        </w:rPr>
      </w:pPr>
    </w:p>
    <w:p>
      <w:pPr>
        <w:spacing w:before="0" w:line="240" w:lineRule="auto"/>
        <w:rPr>
          <w:rFonts w:ascii="Calibri" w:hAnsi="Calibri" w:eastAsia="Calibri" w:cs="Calibri"/>
          <w:sz w:val="20"/>
          <w:szCs w:val="20"/>
        </w:rPr>
      </w:pPr>
    </w:p>
    <w:p>
      <w:pPr>
        <w:pStyle w:val="2"/>
        <w:ind w:left="0" w:firstLine="0"/>
        <w:jc w:val="left"/>
        <w:rPr>
          <w:rFonts w:ascii="Calibri" w:hAnsi="Calibri" w:eastAsia="Calibri" w:cs="Calibri"/>
          <w:sz w:val="40"/>
          <w:szCs w:val="40"/>
        </w:rPr>
      </w:pPr>
    </w:p>
    <w:p>
      <w:pPr>
        <w:pStyle w:val="2"/>
        <w:ind w:left="0" w:firstLine="0"/>
        <w:jc w:val="center"/>
        <w:rPr>
          <w:rFonts w:ascii="Calibri" w:hAnsi="Calibri" w:eastAsia="Calibri" w:cs="Calibri"/>
          <w:sz w:val="40"/>
          <w:szCs w:val="40"/>
        </w:rPr>
      </w:pPr>
      <w:r>
        <w:rPr>
          <w:rFonts w:ascii="Calibri" w:hAnsi="Calibri" w:eastAsia="Calibri" w:cs="Calibri"/>
          <w:sz w:val="40"/>
          <w:szCs w:val="40"/>
          <w:rtl w:val="0"/>
        </w:rPr>
        <w:t>Appendices</w:t>
      </w:r>
    </w:p>
    <w:p/>
    <w:p>
      <w:pPr>
        <w:rPr>
          <w:rFonts w:ascii="Calibri" w:hAnsi="Calibri" w:eastAsia="Calibri" w:cs="Calibri"/>
          <w:b/>
        </w:rPr>
      </w:pPr>
    </w:p>
    <w:p>
      <w:pPr>
        <w:rPr>
          <w:rFonts w:ascii="Calibri" w:hAnsi="Calibri" w:eastAsia="Calibri" w:cs="Calibri"/>
          <w:sz w:val="28"/>
          <w:szCs w:val="28"/>
        </w:rPr>
      </w:pPr>
    </w:p>
    <w:p>
      <w:pPr>
        <w:rPr>
          <w:rFonts w:ascii="Calibri" w:hAnsi="Calibri" w:eastAsia="Calibri" w:cs="Calibri"/>
          <w:sz w:val="28"/>
          <w:szCs w:val="28"/>
        </w:rPr>
      </w:pPr>
    </w:p>
    <w:p>
      <w:pPr>
        <w:rPr>
          <w:rFonts w:ascii="Calibri" w:hAnsi="Calibri" w:eastAsia="Calibri" w:cs="Calibri"/>
          <w:b/>
          <w:sz w:val="28"/>
          <w:szCs w:val="28"/>
        </w:rPr>
      </w:pPr>
      <w:r>
        <w:rPr>
          <w:rFonts w:ascii="Calibri" w:hAnsi="Calibri" w:eastAsia="Calibri" w:cs="Calibri"/>
          <w:b/>
          <w:sz w:val="28"/>
          <w:szCs w:val="28"/>
          <w:rtl w:val="0"/>
        </w:rPr>
        <w:t>Code for Image Encryption and Decryption using Python and Matlab :-</w:t>
      </w:r>
    </w:p>
    <w:p>
      <w:pPr>
        <w:spacing w:before="0" w:after="0"/>
        <w:jc w:val="left"/>
        <w:rPr>
          <w:rFonts w:ascii="Calibri" w:hAnsi="Calibri" w:eastAsia="Calibri" w:cs="Calibri"/>
          <w:color w:val="000000"/>
          <w:sz w:val="24"/>
          <w:szCs w:val="24"/>
        </w:rPr>
      </w:pPr>
    </w:p>
    <w:p>
      <w:pPr>
        <w:spacing w:before="0" w:line="240" w:lineRule="auto"/>
        <w:rPr>
          <w:rFonts w:ascii="Calibri" w:hAnsi="Calibri" w:eastAsia="Calibri" w:cs="Calibri"/>
          <w:sz w:val="28"/>
          <w:szCs w:val="28"/>
        </w:rPr>
      </w:pPr>
      <w:r>
        <w:rPr>
          <w:rFonts w:ascii="Calibri" w:hAnsi="Calibri" w:eastAsia="Calibri" w:cs="Calibri"/>
          <w:sz w:val="28"/>
          <w:szCs w:val="28"/>
          <w:rtl w:val="0"/>
        </w:rPr>
        <w:t>!pip install Pillow</w:t>
      </w:r>
    </w:p>
    <w:p>
      <w:pPr>
        <w:spacing w:before="0" w:line="240" w:lineRule="auto"/>
        <w:rPr>
          <w:rFonts w:ascii="Calibri" w:hAnsi="Calibri" w:eastAsia="Calibri" w:cs="Calibri"/>
          <w:sz w:val="28"/>
          <w:szCs w:val="28"/>
        </w:rPr>
      </w:pPr>
    </w:p>
    <w:p>
      <w:pPr>
        <w:spacing w:before="0" w:line="240" w:lineRule="auto"/>
        <w:rPr>
          <w:rFonts w:ascii="Calibri" w:hAnsi="Calibri" w:eastAsia="Calibri" w:cs="Calibri"/>
          <w:sz w:val="28"/>
          <w:szCs w:val="28"/>
        </w:rPr>
      </w:pPr>
      <w:r>
        <w:rPr>
          <w:rFonts w:ascii="Calibri" w:hAnsi="Calibri" w:eastAsia="Calibri" w:cs="Calibri"/>
          <w:sz w:val="28"/>
          <w:szCs w:val="28"/>
          <w:rtl w:val="0"/>
        </w:rPr>
        <w:t>p1 = 11</w:t>
      </w:r>
    </w:p>
    <w:p>
      <w:pPr>
        <w:spacing w:before="0" w:line="240" w:lineRule="auto"/>
        <w:rPr>
          <w:rFonts w:ascii="Calibri" w:hAnsi="Calibri" w:eastAsia="Calibri" w:cs="Calibri"/>
          <w:sz w:val="28"/>
          <w:szCs w:val="28"/>
        </w:rPr>
      </w:pPr>
      <w:r>
        <w:rPr>
          <w:rFonts w:ascii="Calibri" w:hAnsi="Calibri" w:eastAsia="Calibri" w:cs="Calibri"/>
          <w:sz w:val="28"/>
          <w:szCs w:val="28"/>
          <w:rtl w:val="0"/>
        </w:rPr>
        <w:t>p2 = 23</w:t>
      </w:r>
    </w:p>
    <w:p>
      <w:pPr>
        <w:spacing w:before="0" w:line="240" w:lineRule="auto"/>
        <w:rPr>
          <w:rFonts w:ascii="Calibri" w:hAnsi="Calibri" w:eastAsia="Calibri" w:cs="Calibri"/>
          <w:sz w:val="28"/>
          <w:szCs w:val="28"/>
        </w:rPr>
      </w:pPr>
    </w:p>
    <w:p>
      <w:pPr>
        <w:spacing w:before="0" w:line="240" w:lineRule="auto"/>
        <w:rPr>
          <w:rFonts w:ascii="Calibri" w:hAnsi="Calibri" w:eastAsia="Calibri" w:cs="Calibri"/>
          <w:sz w:val="28"/>
          <w:szCs w:val="28"/>
        </w:rPr>
      </w:pPr>
      <w:r>
        <w:rPr>
          <w:rFonts w:ascii="Calibri" w:hAnsi="Calibri" w:eastAsia="Calibri" w:cs="Calibri"/>
          <w:sz w:val="28"/>
          <w:szCs w:val="28"/>
          <w:rtl w:val="0"/>
        </w:rPr>
        <w:t>n = p1 * p2</w:t>
      </w:r>
    </w:p>
    <w:p>
      <w:pPr>
        <w:spacing w:before="0" w:line="240" w:lineRule="auto"/>
        <w:rPr>
          <w:rFonts w:ascii="Calibri" w:hAnsi="Calibri" w:eastAsia="Calibri" w:cs="Calibri"/>
          <w:sz w:val="28"/>
          <w:szCs w:val="28"/>
        </w:rPr>
      </w:pPr>
    </w:p>
    <w:p>
      <w:pPr>
        <w:spacing w:before="0" w:line="240" w:lineRule="auto"/>
        <w:rPr>
          <w:rFonts w:ascii="Calibri" w:hAnsi="Calibri" w:eastAsia="Calibri" w:cs="Calibri"/>
          <w:sz w:val="28"/>
          <w:szCs w:val="28"/>
        </w:rPr>
      </w:pPr>
      <w:r>
        <w:rPr>
          <w:rFonts w:ascii="Calibri" w:hAnsi="Calibri" w:eastAsia="Calibri" w:cs="Calibri"/>
          <w:sz w:val="28"/>
          <w:szCs w:val="28"/>
          <w:rtl w:val="0"/>
        </w:rPr>
        <w:t>phin = (p1-1)*(p2-1)</w:t>
      </w:r>
    </w:p>
    <w:p>
      <w:pPr>
        <w:spacing w:before="0" w:line="240" w:lineRule="auto"/>
        <w:rPr>
          <w:rFonts w:ascii="Calibri" w:hAnsi="Calibri" w:eastAsia="Calibri" w:cs="Calibri"/>
          <w:sz w:val="28"/>
          <w:szCs w:val="28"/>
        </w:rPr>
      </w:pPr>
      <w:r>
        <w:rPr>
          <w:rFonts w:ascii="Calibri" w:hAnsi="Calibri" w:eastAsia="Calibri" w:cs="Calibri"/>
          <w:sz w:val="28"/>
          <w:szCs w:val="28"/>
          <w:rtl w:val="0"/>
        </w:rPr>
        <w:t>e = 0</w:t>
      </w:r>
    </w:p>
    <w:p>
      <w:pPr>
        <w:spacing w:before="0" w:line="240" w:lineRule="auto"/>
        <w:rPr>
          <w:rFonts w:ascii="Calibri" w:hAnsi="Calibri" w:eastAsia="Calibri" w:cs="Calibri"/>
          <w:sz w:val="28"/>
          <w:szCs w:val="28"/>
        </w:rPr>
      </w:pPr>
    </w:p>
    <w:p>
      <w:pPr>
        <w:spacing w:before="0" w:line="240" w:lineRule="auto"/>
        <w:rPr>
          <w:rFonts w:ascii="Calibri" w:hAnsi="Calibri" w:eastAsia="Calibri" w:cs="Calibri"/>
          <w:sz w:val="28"/>
          <w:szCs w:val="28"/>
        </w:rPr>
      </w:pPr>
      <w:r>
        <w:rPr>
          <w:rFonts w:ascii="Calibri" w:hAnsi="Calibri" w:eastAsia="Calibri" w:cs="Calibri"/>
          <w:sz w:val="28"/>
          <w:szCs w:val="28"/>
          <w:rtl w:val="0"/>
        </w:rPr>
        <w:t>import math</w:t>
      </w:r>
    </w:p>
    <w:p>
      <w:pPr>
        <w:spacing w:before="0" w:line="240" w:lineRule="auto"/>
        <w:rPr>
          <w:rFonts w:ascii="Calibri" w:hAnsi="Calibri" w:eastAsia="Calibri" w:cs="Calibri"/>
          <w:sz w:val="28"/>
          <w:szCs w:val="28"/>
        </w:rPr>
      </w:pPr>
      <w:r>
        <w:rPr>
          <w:rFonts w:ascii="Calibri" w:hAnsi="Calibri" w:eastAsia="Calibri" w:cs="Calibri"/>
          <w:sz w:val="28"/>
          <w:szCs w:val="28"/>
          <w:rtl w:val="0"/>
        </w:rPr>
        <w:t>from google.colab import files</w:t>
      </w:r>
    </w:p>
    <w:p>
      <w:pPr>
        <w:spacing w:before="0" w:line="240" w:lineRule="auto"/>
        <w:rPr>
          <w:rFonts w:ascii="Calibri" w:hAnsi="Calibri" w:eastAsia="Calibri" w:cs="Calibri"/>
          <w:sz w:val="28"/>
          <w:szCs w:val="28"/>
        </w:rPr>
      </w:pPr>
      <w:r>
        <w:rPr>
          <w:rFonts w:ascii="Calibri" w:hAnsi="Calibri" w:eastAsia="Calibri" w:cs="Calibri"/>
          <w:sz w:val="28"/>
          <w:szCs w:val="28"/>
          <w:rtl w:val="0"/>
        </w:rPr>
        <w:t>from io import BytesIO</w:t>
      </w:r>
    </w:p>
    <w:p>
      <w:pPr>
        <w:spacing w:before="0" w:line="240" w:lineRule="auto"/>
        <w:rPr>
          <w:rFonts w:ascii="Calibri" w:hAnsi="Calibri" w:eastAsia="Calibri" w:cs="Calibri"/>
          <w:sz w:val="28"/>
          <w:szCs w:val="28"/>
        </w:rPr>
      </w:pPr>
      <w:r>
        <w:rPr>
          <w:rFonts w:ascii="Calibri" w:hAnsi="Calibri" w:eastAsia="Calibri" w:cs="Calibri"/>
          <w:sz w:val="28"/>
          <w:szCs w:val="28"/>
          <w:rtl w:val="0"/>
        </w:rPr>
        <w:t>from PIL import Image</w:t>
      </w:r>
    </w:p>
    <w:p>
      <w:pPr>
        <w:spacing w:before="0" w:line="240" w:lineRule="auto"/>
        <w:rPr>
          <w:rFonts w:ascii="Calibri" w:hAnsi="Calibri" w:eastAsia="Calibri" w:cs="Calibri"/>
          <w:sz w:val="28"/>
          <w:szCs w:val="28"/>
        </w:rPr>
      </w:pPr>
      <w:r>
        <w:rPr>
          <w:rFonts w:ascii="Calibri" w:hAnsi="Calibri" w:eastAsia="Calibri" w:cs="Calibri"/>
          <w:sz w:val="28"/>
          <w:szCs w:val="28"/>
          <w:rtl w:val="0"/>
        </w:rPr>
        <w:t>import numpy as np</w:t>
      </w:r>
    </w:p>
    <w:p>
      <w:pPr>
        <w:spacing w:before="0" w:line="240" w:lineRule="auto"/>
        <w:rPr>
          <w:rFonts w:ascii="Calibri" w:hAnsi="Calibri" w:eastAsia="Calibri" w:cs="Calibri"/>
          <w:sz w:val="28"/>
          <w:szCs w:val="28"/>
        </w:rPr>
      </w:pPr>
      <w:r>
        <w:rPr>
          <w:rFonts w:ascii="Calibri" w:hAnsi="Calibri" w:eastAsia="Calibri" w:cs="Calibri"/>
          <w:sz w:val="28"/>
          <w:szCs w:val="28"/>
          <w:rtl w:val="0"/>
        </w:rPr>
        <w:t>from IPython.display import display # to display images</w:t>
      </w:r>
    </w:p>
    <w:p>
      <w:pPr>
        <w:spacing w:before="0" w:line="240" w:lineRule="auto"/>
        <w:rPr>
          <w:rFonts w:ascii="Calibri" w:hAnsi="Calibri" w:eastAsia="Calibri" w:cs="Calibri"/>
          <w:sz w:val="28"/>
          <w:szCs w:val="28"/>
        </w:rPr>
      </w:pPr>
    </w:p>
    <w:p>
      <w:pPr>
        <w:spacing w:before="0" w:line="240" w:lineRule="auto"/>
        <w:rPr>
          <w:rFonts w:ascii="Calibri" w:hAnsi="Calibri" w:eastAsia="Calibri" w:cs="Calibri"/>
          <w:sz w:val="28"/>
          <w:szCs w:val="28"/>
        </w:rPr>
      </w:pPr>
      <w:r>
        <w:rPr>
          <w:rFonts w:ascii="Calibri" w:hAnsi="Calibri" w:eastAsia="Calibri" w:cs="Calibri"/>
          <w:sz w:val="28"/>
          <w:szCs w:val="28"/>
          <w:rtl w:val="0"/>
        </w:rPr>
        <w:t>def modi(a, m):</w:t>
      </w:r>
    </w:p>
    <w:p>
      <w:pPr>
        <w:spacing w:before="0" w:line="240" w:lineRule="auto"/>
        <w:rPr>
          <w:rFonts w:ascii="Calibri" w:hAnsi="Calibri" w:eastAsia="Calibri" w:cs="Calibri"/>
          <w:sz w:val="28"/>
          <w:szCs w:val="28"/>
        </w:rPr>
      </w:pPr>
      <w:r>
        <w:rPr>
          <w:rFonts w:ascii="Calibri" w:hAnsi="Calibri" w:eastAsia="Calibri" w:cs="Calibri"/>
          <w:sz w:val="28"/>
          <w:szCs w:val="28"/>
          <w:rtl w:val="0"/>
        </w:rPr>
        <w:t xml:space="preserve">  a = a%m</w:t>
      </w:r>
    </w:p>
    <w:p>
      <w:pPr>
        <w:spacing w:before="0" w:line="240" w:lineRule="auto"/>
        <w:rPr>
          <w:rFonts w:ascii="Calibri" w:hAnsi="Calibri" w:eastAsia="Calibri" w:cs="Calibri"/>
          <w:sz w:val="28"/>
          <w:szCs w:val="28"/>
        </w:rPr>
      </w:pPr>
      <w:r>
        <w:rPr>
          <w:rFonts w:ascii="Calibri" w:hAnsi="Calibri" w:eastAsia="Calibri" w:cs="Calibri"/>
          <w:sz w:val="28"/>
          <w:szCs w:val="28"/>
          <w:rtl w:val="0"/>
        </w:rPr>
        <w:t xml:space="preserve">  for x in range(1, m):</w:t>
      </w:r>
    </w:p>
    <w:p>
      <w:pPr>
        <w:spacing w:before="0" w:line="240" w:lineRule="auto"/>
        <w:rPr>
          <w:rFonts w:ascii="Calibri" w:hAnsi="Calibri" w:eastAsia="Calibri" w:cs="Calibri"/>
          <w:sz w:val="28"/>
          <w:szCs w:val="28"/>
        </w:rPr>
      </w:pPr>
      <w:r>
        <w:rPr>
          <w:rFonts w:ascii="Calibri" w:hAnsi="Calibri" w:eastAsia="Calibri" w:cs="Calibri"/>
          <w:sz w:val="28"/>
          <w:szCs w:val="28"/>
          <w:rtl w:val="0"/>
        </w:rPr>
        <w:t xml:space="preserve">    if((a * x) % m == 1):</w:t>
      </w:r>
    </w:p>
    <w:p>
      <w:pPr>
        <w:spacing w:before="0" w:line="240" w:lineRule="auto"/>
        <w:rPr>
          <w:rFonts w:ascii="Calibri" w:hAnsi="Calibri" w:eastAsia="Calibri" w:cs="Calibri"/>
          <w:sz w:val="28"/>
          <w:szCs w:val="28"/>
        </w:rPr>
      </w:pPr>
      <w:r>
        <w:rPr>
          <w:rFonts w:ascii="Calibri" w:hAnsi="Calibri" w:eastAsia="Calibri" w:cs="Calibri"/>
          <w:sz w:val="28"/>
          <w:szCs w:val="28"/>
          <w:rtl w:val="0"/>
        </w:rPr>
        <w:t xml:space="preserve">      return x</w:t>
      </w:r>
    </w:p>
    <w:p>
      <w:pPr>
        <w:spacing w:before="0" w:line="240" w:lineRule="auto"/>
        <w:rPr>
          <w:rFonts w:ascii="Calibri" w:hAnsi="Calibri" w:eastAsia="Calibri" w:cs="Calibri"/>
          <w:sz w:val="28"/>
          <w:szCs w:val="28"/>
        </w:rPr>
      </w:pPr>
      <w:r>
        <w:rPr>
          <w:rFonts w:ascii="Calibri" w:hAnsi="Calibri" w:eastAsia="Calibri" w:cs="Calibri"/>
          <w:sz w:val="28"/>
          <w:szCs w:val="28"/>
          <w:rtl w:val="0"/>
        </w:rPr>
        <w:t xml:space="preserve">  return 1</w:t>
      </w:r>
    </w:p>
    <w:p>
      <w:pPr>
        <w:spacing w:before="0" w:line="240" w:lineRule="auto"/>
        <w:rPr>
          <w:rFonts w:ascii="Calibri" w:hAnsi="Calibri" w:eastAsia="Calibri" w:cs="Calibri"/>
          <w:sz w:val="28"/>
          <w:szCs w:val="28"/>
        </w:rPr>
      </w:pPr>
    </w:p>
    <w:p>
      <w:pPr>
        <w:spacing w:before="0" w:line="240" w:lineRule="auto"/>
        <w:rPr>
          <w:rFonts w:ascii="Calibri" w:hAnsi="Calibri" w:eastAsia="Calibri" w:cs="Calibri"/>
          <w:sz w:val="28"/>
          <w:szCs w:val="28"/>
        </w:rPr>
      </w:pPr>
      <w:r>
        <w:rPr>
          <w:rFonts w:ascii="Calibri" w:hAnsi="Calibri" w:eastAsia="Calibri" w:cs="Calibri"/>
          <w:sz w:val="28"/>
          <w:szCs w:val="28"/>
          <w:rtl w:val="0"/>
        </w:rPr>
        <w:t>for i in range(1, 50):</w:t>
      </w:r>
    </w:p>
    <w:p>
      <w:pPr>
        <w:spacing w:before="0" w:line="240" w:lineRule="auto"/>
        <w:rPr>
          <w:rFonts w:ascii="Calibri" w:hAnsi="Calibri" w:eastAsia="Calibri" w:cs="Calibri"/>
          <w:sz w:val="28"/>
          <w:szCs w:val="28"/>
        </w:rPr>
      </w:pPr>
      <w:r>
        <w:rPr>
          <w:rFonts w:ascii="Calibri" w:hAnsi="Calibri" w:eastAsia="Calibri" w:cs="Calibri"/>
          <w:sz w:val="28"/>
          <w:szCs w:val="28"/>
          <w:rtl w:val="0"/>
        </w:rPr>
        <w:t xml:space="preserve">  if math.gcd(phin , i) == 1:</w:t>
      </w:r>
    </w:p>
    <w:p>
      <w:pPr>
        <w:spacing w:before="0" w:line="240" w:lineRule="auto"/>
        <w:rPr>
          <w:rFonts w:ascii="Calibri" w:hAnsi="Calibri" w:eastAsia="Calibri" w:cs="Calibri"/>
          <w:sz w:val="28"/>
          <w:szCs w:val="28"/>
        </w:rPr>
      </w:pPr>
      <w:r>
        <w:rPr>
          <w:rFonts w:ascii="Calibri" w:hAnsi="Calibri" w:eastAsia="Calibri" w:cs="Calibri"/>
          <w:sz w:val="28"/>
          <w:szCs w:val="28"/>
          <w:rtl w:val="0"/>
        </w:rPr>
        <w:t xml:space="preserve">    e = i</w:t>
      </w:r>
    </w:p>
    <w:p>
      <w:pPr>
        <w:spacing w:before="0" w:line="240" w:lineRule="auto"/>
        <w:rPr>
          <w:rFonts w:ascii="Calibri" w:hAnsi="Calibri" w:eastAsia="Calibri" w:cs="Calibri"/>
          <w:sz w:val="28"/>
          <w:szCs w:val="28"/>
        </w:rPr>
      </w:pPr>
      <w:r>
        <w:rPr>
          <w:rFonts w:ascii="Calibri" w:hAnsi="Calibri" w:eastAsia="Calibri" w:cs="Calibri"/>
          <w:sz w:val="28"/>
          <w:szCs w:val="28"/>
          <w:rtl w:val="0"/>
        </w:rPr>
        <w:t>d = modi(e, phin)</w:t>
      </w:r>
    </w:p>
    <w:p>
      <w:pPr>
        <w:spacing w:before="0" w:line="240" w:lineRule="auto"/>
        <w:rPr>
          <w:rFonts w:ascii="Calibri" w:hAnsi="Calibri" w:eastAsia="Calibri" w:cs="Calibri"/>
          <w:sz w:val="28"/>
          <w:szCs w:val="28"/>
        </w:rPr>
      </w:pPr>
    </w:p>
    <w:p>
      <w:pPr>
        <w:spacing w:before="0" w:line="240" w:lineRule="auto"/>
        <w:rPr>
          <w:rFonts w:ascii="Calibri" w:hAnsi="Calibri" w:eastAsia="Calibri" w:cs="Calibri"/>
          <w:sz w:val="28"/>
          <w:szCs w:val="28"/>
        </w:rPr>
      </w:pPr>
      <w:r>
        <w:rPr>
          <w:rFonts w:ascii="Calibri" w:hAnsi="Calibri" w:eastAsia="Calibri" w:cs="Calibri"/>
          <w:sz w:val="28"/>
          <w:szCs w:val="28"/>
          <w:rtl w:val="0"/>
        </w:rPr>
        <w:t>uploaded = files.upload()</w:t>
      </w:r>
    </w:p>
    <w:p>
      <w:pPr>
        <w:spacing w:before="0" w:line="240" w:lineRule="auto"/>
        <w:rPr>
          <w:rFonts w:ascii="Calibri" w:hAnsi="Calibri" w:eastAsia="Calibri" w:cs="Calibri"/>
          <w:sz w:val="28"/>
          <w:szCs w:val="28"/>
        </w:rPr>
      </w:pPr>
    </w:p>
    <w:p>
      <w:pPr>
        <w:spacing w:before="0" w:line="240" w:lineRule="auto"/>
        <w:rPr>
          <w:rFonts w:ascii="Calibri" w:hAnsi="Calibri" w:eastAsia="Calibri" w:cs="Calibri"/>
          <w:sz w:val="28"/>
          <w:szCs w:val="28"/>
        </w:rPr>
      </w:pPr>
      <w:r>
        <w:rPr>
          <w:rFonts w:ascii="Calibri" w:hAnsi="Calibri" w:eastAsia="Calibri" w:cs="Calibri"/>
          <w:sz w:val="28"/>
          <w:szCs w:val="28"/>
          <w:rtl w:val="0"/>
        </w:rPr>
        <w:t>im = Image.open(BytesIO(uploaded['bmu.jpg']))</w:t>
      </w:r>
    </w:p>
    <w:p>
      <w:pPr>
        <w:spacing w:before="0" w:line="240" w:lineRule="auto"/>
        <w:rPr>
          <w:rFonts w:ascii="Calibri" w:hAnsi="Calibri" w:eastAsia="Calibri" w:cs="Calibri"/>
          <w:sz w:val="28"/>
          <w:szCs w:val="28"/>
        </w:rPr>
      </w:pPr>
      <w:r>
        <w:rPr>
          <w:rFonts w:ascii="Calibri" w:hAnsi="Calibri" w:eastAsia="Calibri" w:cs="Calibri"/>
          <w:sz w:val="28"/>
          <w:szCs w:val="28"/>
          <w:rtl w:val="0"/>
        </w:rPr>
        <w:t>im2 = Image.open(BytesIO(uploaded['bmu.jpg']))</w:t>
      </w:r>
    </w:p>
    <w:p>
      <w:pPr>
        <w:spacing w:before="0" w:line="240" w:lineRule="auto"/>
        <w:rPr>
          <w:rFonts w:ascii="Calibri" w:hAnsi="Calibri" w:eastAsia="Calibri" w:cs="Calibri"/>
          <w:sz w:val="28"/>
          <w:szCs w:val="28"/>
        </w:rPr>
      </w:pPr>
      <w:r>
        <w:rPr>
          <w:rFonts w:ascii="Calibri" w:hAnsi="Calibri" w:eastAsia="Calibri" w:cs="Calibri"/>
          <w:sz w:val="28"/>
          <w:szCs w:val="28"/>
          <w:rtl w:val="0"/>
        </w:rPr>
        <w:t>w, h = im.size</w:t>
      </w:r>
    </w:p>
    <w:p>
      <w:pPr>
        <w:spacing w:before="0" w:line="240" w:lineRule="auto"/>
        <w:rPr>
          <w:rFonts w:ascii="Calibri" w:hAnsi="Calibri" w:eastAsia="Calibri" w:cs="Calibri"/>
          <w:sz w:val="28"/>
          <w:szCs w:val="28"/>
        </w:rPr>
      </w:pPr>
    </w:p>
    <w:p>
      <w:pPr>
        <w:spacing w:before="0" w:line="240" w:lineRule="auto"/>
        <w:rPr>
          <w:rFonts w:ascii="Calibri" w:hAnsi="Calibri" w:eastAsia="Calibri" w:cs="Calibri"/>
          <w:sz w:val="28"/>
          <w:szCs w:val="28"/>
        </w:rPr>
      </w:pPr>
      <w:r>
        <w:rPr>
          <w:rFonts w:ascii="Calibri" w:hAnsi="Calibri" w:eastAsia="Calibri" w:cs="Calibri"/>
          <w:sz w:val="28"/>
          <w:szCs w:val="28"/>
          <w:rtl w:val="0"/>
        </w:rPr>
        <w:t>display(im)</w:t>
      </w:r>
    </w:p>
    <w:p>
      <w:pPr>
        <w:spacing w:before="0" w:line="240" w:lineRule="auto"/>
        <w:rPr>
          <w:rFonts w:ascii="Calibri" w:hAnsi="Calibri" w:eastAsia="Calibri" w:cs="Calibri"/>
          <w:sz w:val="28"/>
          <w:szCs w:val="28"/>
        </w:rPr>
      </w:pPr>
    </w:p>
    <w:p>
      <w:pPr>
        <w:spacing w:before="0" w:line="240" w:lineRule="auto"/>
        <w:rPr>
          <w:rFonts w:ascii="Calibri" w:hAnsi="Calibri" w:eastAsia="Calibri" w:cs="Calibri"/>
          <w:sz w:val="28"/>
          <w:szCs w:val="28"/>
        </w:rPr>
      </w:pPr>
      <w:r>
        <w:rPr>
          <w:rFonts w:ascii="Calibri" w:hAnsi="Calibri" w:eastAsia="Calibri" w:cs="Calibri"/>
          <w:sz w:val="28"/>
          <w:szCs w:val="28"/>
          <w:rtl w:val="0"/>
        </w:rPr>
        <w:t>for x in range(w):</w:t>
      </w:r>
    </w:p>
    <w:p>
      <w:pPr>
        <w:spacing w:before="0" w:line="240" w:lineRule="auto"/>
        <w:rPr>
          <w:rFonts w:ascii="Calibri" w:hAnsi="Calibri" w:eastAsia="Calibri" w:cs="Calibri"/>
          <w:sz w:val="28"/>
          <w:szCs w:val="28"/>
        </w:rPr>
      </w:pPr>
      <w:r>
        <w:rPr>
          <w:rFonts w:ascii="Calibri" w:hAnsi="Calibri" w:eastAsia="Calibri" w:cs="Calibri"/>
          <w:sz w:val="28"/>
          <w:szCs w:val="28"/>
          <w:rtl w:val="0"/>
        </w:rPr>
        <w:t xml:space="preserve">  for y in range(h):</w:t>
      </w:r>
    </w:p>
    <w:p>
      <w:pPr>
        <w:spacing w:before="0" w:line="240" w:lineRule="auto"/>
        <w:rPr>
          <w:rFonts w:ascii="Calibri" w:hAnsi="Calibri" w:eastAsia="Calibri" w:cs="Calibri"/>
          <w:sz w:val="28"/>
          <w:szCs w:val="28"/>
        </w:rPr>
      </w:pPr>
      <w:r>
        <w:rPr>
          <w:rFonts w:ascii="Calibri" w:hAnsi="Calibri" w:eastAsia="Calibri" w:cs="Calibri"/>
          <w:sz w:val="28"/>
          <w:szCs w:val="28"/>
          <w:rtl w:val="0"/>
        </w:rPr>
        <w:t xml:space="preserve">    r,g,b = im.getpixel((x,y))</w:t>
      </w:r>
    </w:p>
    <w:p>
      <w:pPr>
        <w:spacing w:before="0" w:line="240" w:lineRule="auto"/>
        <w:rPr>
          <w:rFonts w:ascii="Calibri" w:hAnsi="Calibri" w:eastAsia="Calibri" w:cs="Calibri"/>
          <w:sz w:val="28"/>
          <w:szCs w:val="28"/>
        </w:rPr>
      </w:pPr>
      <w:r>
        <w:rPr>
          <w:rFonts w:ascii="Calibri" w:hAnsi="Calibri" w:eastAsia="Calibri" w:cs="Calibri"/>
          <w:sz w:val="28"/>
          <w:szCs w:val="28"/>
          <w:rtl w:val="0"/>
        </w:rPr>
        <w:t xml:space="preserve">    r = ((r ** e) % n) #% 256</w:t>
      </w:r>
    </w:p>
    <w:p>
      <w:pPr>
        <w:spacing w:before="0" w:line="240" w:lineRule="auto"/>
        <w:rPr>
          <w:rFonts w:ascii="Calibri" w:hAnsi="Calibri" w:eastAsia="Calibri" w:cs="Calibri"/>
          <w:sz w:val="28"/>
          <w:szCs w:val="28"/>
        </w:rPr>
      </w:pPr>
      <w:r>
        <w:rPr>
          <w:rFonts w:ascii="Calibri" w:hAnsi="Calibri" w:eastAsia="Calibri" w:cs="Calibri"/>
          <w:sz w:val="28"/>
          <w:szCs w:val="28"/>
          <w:rtl w:val="0"/>
        </w:rPr>
        <w:t xml:space="preserve">    g = ((g ** e) % n) #% 256</w:t>
      </w:r>
    </w:p>
    <w:p>
      <w:pPr>
        <w:spacing w:before="0" w:line="240" w:lineRule="auto"/>
        <w:rPr>
          <w:rFonts w:ascii="Calibri" w:hAnsi="Calibri" w:eastAsia="Calibri" w:cs="Calibri"/>
          <w:sz w:val="28"/>
          <w:szCs w:val="28"/>
        </w:rPr>
      </w:pPr>
      <w:r>
        <w:rPr>
          <w:rFonts w:ascii="Calibri" w:hAnsi="Calibri" w:eastAsia="Calibri" w:cs="Calibri"/>
          <w:sz w:val="28"/>
          <w:szCs w:val="28"/>
          <w:rtl w:val="0"/>
        </w:rPr>
        <w:t xml:space="preserve">    b = ((b ** e) % n) #% 256</w:t>
      </w:r>
    </w:p>
    <w:p>
      <w:pPr>
        <w:spacing w:before="0" w:line="240" w:lineRule="auto"/>
        <w:rPr>
          <w:rFonts w:ascii="Calibri" w:hAnsi="Calibri" w:eastAsia="Calibri" w:cs="Calibri"/>
          <w:sz w:val="28"/>
          <w:szCs w:val="28"/>
        </w:rPr>
      </w:pPr>
      <w:r>
        <w:rPr>
          <w:rFonts w:ascii="Calibri" w:hAnsi="Calibri" w:eastAsia="Calibri" w:cs="Calibri"/>
          <w:sz w:val="28"/>
          <w:szCs w:val="28"/>
          <w:rtl w:val="0"/>
        </w:rPr>
        <w:t xml:space="preserve">    l = r,g,b</w:t>
      </w:r>
    </w:p>
    <w:p>
      <w:pPr>
        <w:spacing w:before="0" w:line="240" w:lineRule="auto"/>
        <w:rPr>
          <w:rFonts w:ascii="Calibri" w:hAnsi="Calibri" w:eastAsia="Calibri" w:cs="Calibri"/>
          <w:sz w:val="28"/>
          <w:szCs w:val="28"/>
        </w:rPr>
      </w:pPr>
      <w:r>
        <w:rPr>
          <w:rFonts w:ascii="Calibri" w:hAnsi="Calibri" w:eastAsia="Calibri" w:cs="Calibri"/>
          <w:sz w:val="28"/>
          <w:szCs w:val="28"/>
          <w:rtl w:val="0"/>
        </w:rPr>
        <w:t xml:space="preserve">    im.putpixel((x,y), l)</w:t>
      </w:r>
    </w:p>
    <w:p>
      <w:pPr>
        <w:spacing w:before="0" w:line="240" w:lineRule="auto"/>
        <w:rPr>
          <w:rFonts w:ascii="Calibri" w:hAnsi="Calibri" w:eastAsia="Calibri" w:cs="Calibri"/>
          <w:sz w:val="28"/>
          <w:szCs w:val="28"/>
        </w:rPr>
      </w:pPr>
    </w:p>
    <w:p>
      <w:pPr>
        <w:spacing w:before="0" w:line="240" w:lineRule="auto"/>
        <w:rPr>
          <w:rFonts w:ascii="Calibri" w:hAnsi="Calibri" w:eastAsia="Calibri" w:cs="Calibri"/>
          <w:sz w:val="28"/>
          <w:szCs w:val="28"/>
        </w:rPr>
      </w:pPr>
      <w:r>
        <w:rPr>
          <w:rFonts w:ascii="Calibri" w:hAnsi="Calibri" w:eastAsia="Calibri" w:cs="Calibri"/>
          <w:sz w:val="28"/>
          <w:szCs w:val="28"/>
          <w:rtl w:val="0"/>
        </w:rPr>
        <w:t>display(im)</w:t>
      </w:r>
    </w:p>
    <w:p>
      <w:pPr>
        <w:spacing w:before="0" w:line="240" w:lineRule="auto"/>
        <w:rPr>
          <w:rFonts w:ascii="Calibri" w:hAnsi="Calibri" w:eastAsia="Calibri" w:cs="Calibri"/>
          <w:sz w:val="28"/>
          <w:szCs w:val="28"/>
        </w:rPr>
      </w:pPr>
    </w:p>
    <w:p>
      <w:pPr>
        <w:spacing w:before="0" w:line="240" w:lineRule="auto"/>
        <w:rPr>
          <w:rFonts w:ascii="Calibri" w:hAnsi="Calibri" w:eastAsia="Calibri" w:cs="Calibri"/>
          <w:sz w:val="28"/>
          <w:szCs w:val="28"/>
        </w:rPr>
      </w:pPr>
      <w:r>
        <w:rPr>
          <w:rFonts w:ascii="Calibri" w:hAnsi="Calibri" w:eastAsia="Calibri" w:cs="Calibri"/>
          <w:sz w:val="28"/>
          <w:szCs w:val="28"/>
          <w:rtl w:val="0"/>
        </w:rPr>
        <w:t>for x in range(w-1):</w:t>
      </w:r>
    </w:p>
    <w:p>
      <w:pPr>
        <w:spacing w:before="0" w:line="240" w:lineRule="auto"/>
        <w:rPr>
          <w:rFonts w:ascii="Calibri" w:hAnsi="Calibri" w:eastAsia="Calibri" w:cs="Calibri"/>
          <w:sz w:val="28"/>
          <w:szCs w:val="28"/>
        </w:rPr>
      </w:pPr>
      <w:r>
        <w:rPr>
          <w:rFonts w:ascii="Calibri" w:hAnsi="Calibri" w:eastAsia="Calibri" w:cs="Calibri"/>
          <w:sz w:val="28"/>
          <w:szCs w:val="28"/>
          <w:rtl w:val="0"/>
        </w:rPr>
        <w:t xml:space="preserve">  for y in range(h-1):</w:t>
      </w:r>
    </w:p>
    <w:p>
      <w:pPr>
        <w:spacing w:before="0" w:line="240" w:lineRule="auto"/>
        <w:rPr>
          <w:rFonts w:ascii="Calibri" w:hAnsi="Calibri" w:eastAsia="Calibri" w:cs="Calibri"/>
          <w:sz w:val="28"/>
          <w:szCs w:val="28"/>
        </w:rPr>
      </w:pPr>
      <w:r>
        <w:rPr>
          <w:rFonts w:ascii="Calibri" w:hAnsi="Calibri" w:eastAsia="Calibri" w:cs="Calibri"/>
          <w:sz w:val="28"/>
          <w:szCs w:val="28"/>
          <w:rtl w:val="0"/>
        </w:rPr>
        <w:t xml:space="preserve">    r,g,b = im.getpixel((x,y))</w:t>
      </w:r>
    </w:p>
    <w:p>
      <w:pPr>
        <w:spacing w:before="0" w:line="240" w:lineRule="auto"/>
        <w:rPr>
          <w:rFonts w:ascii="Calibri" w:hAnsi="Calibri" w:eastAsia="Calibri" w:cs="Calibri"/>
          <w:sz w:val="28"/>
          <w:szCs w:val="28"/>
        </w:rPr>
      </w:pPr>
      <w:r>
        <w:rPr>
          <w:rFonts w:ascii="Calibri" w:hAnsi="Calibri" w:eastAsia="Calibri" w:cs="Calibri"/>
          <w:sz w:val="28"/>
          <w:szCs w:val="28"/>
          <w:rtl w:val="0"/>
        </w:rPr>
        <w:t xml:space="preserve">    r = ((r ** d) ) % n</w:t>
      </w:r>
    </w:p>
    <w:p>
      <w:pPr>
        <w:spacing w:before="0" w:line="240" w:lineRule="auto"/>
        <w:rPr>
          <w:rFonts w:ascii="Calibri" w:hAnsi="Calibri" w:eastAsia="Calibri" w:cs="Calibri"/>
          <w:sz w:val="28"/>
          <w:szCs w:val="28"/>
        </w:rPr>
      </w:pPr>
      <w:r>
        <w:rPr>
          <w:rFonts w:ascii="Calibri" w:hAnsi="Calibri" w:eastAsia="Calibri" w:cs="Calibri"/>
          <w:sz w:val="28"/>
          <w:szCs w:val="28"/>
          <w:rtl w:val="0"/>
        </w:rPr>
        <w:t xml:space="preserve">    g = ((g ** d) ) % n</w:t>
      </w:r>
    </w:p>
    <w:p>
      <w:pPr>
        <w:spacing w:before="0" w:line="240" w:lineRule="auto"/>
        <w:rPr>
          <w:rFonts w:ascii="Calibri" w:hAnsi="Calibri" w:eastAsia="Calibri" w:cs="Calibri"/>
          <w:sz w:val="28"/>
          <w:szCs w:val="28"/>
        </w:rPr>
      </w:pPr>
      <w:r>
        <w:rPr>
          <w:rFonts w:ascii="Calibri" w:hAnsi="Calibri" w:eastAsia="Calibri" w:cs="Calibri"/>
          <w:sz w:val="28"/>
          <w:szCs w:val="28"/>
          <w:rtl w:val="0"/>
        </w:rPr>
        <w:t xml:space="preserve">    b = ((b ** d) ) % n</w:t>
      </w:r>
    </w:p>
    <w:p>
      <w:pPr>
        <w:spacing w:before="0" w:line="240" w:lineRule="auto"/>
        <w:rPr>
          <w:rFonts w:ascii="Calibri" w:hAnsi="Calibri" w:eastAsia="Calibri" w:cs="Calibri"/>
          <w:sz w:val="28"/>
          <w:szCs w:val="28"/>
        </w:rPr>
      </w:pPr>
      <w:r>
        <w:rPr>
          <w:rFonts w:ascii="Calibri" w:hAnsi="Calibri" w:eastAsia="Calibri" w:cs="Calibri"/>
          <w:sz w:val="28"/>
          <w:szCs w:val="28"/>
          <w:rtl w:val="0"/>
        </w:rPr>
        <w:t xml:space="preserve">    l = r,g,b</w:t>
      </w:r>
    </w:p>
    <w:p>
      <w:pPr>
        <w:spacing w:before="0" w:line="240" w:lineRule="auto"/>
        <w:rPr>
          <w:rFonts w:ascii="Calibri" w:hAnsi="Calibri" w:eastAsia="Calibri" w:cs="Calibri"/>
          <w:sz w:val="28"/>
          <w:szCs w:val="28"/>
        </w:rPr>
      </w:pPr>
      <w:r>
        <w:rPr>
          <w:rFonts w:ascii="Calibri" w:hAnsi="Calibri" w:eastAsia="Calibri" w:cs="Calibri"/>
          <w:sz w:val="28"/>
          <w:szCs w:val="28"/>
          <w:rtl w:val="0"/>
        </w:rPr>
        <w:t xml:space="preserve">    im.putpixel((x,y), l)</w:t>
      </w:r>
    </w:p>
    <w:p>
      <w:pPr>
        <w:spacing w:before="0" w:line="240" w:lineRule="auto"/>
        <w:rPr>
          <w:rFonts w:ascii="Calibri" w:hAnsi="Calibri" w:eastAsia="Calibri" w:cs="Calibri"/>
          <w:sz w:val="28"/>
          <w:szCs w:val="28"/>
        </w:rPr>
      </w:pPr>
    </w:p>
    <w:p>
      <w:pPr>
        <w:spacing w:before="0" w:line="240" w:lineRule="auto"/>
        <w:rPr>
          <w:rFonts w:ascii="Calibri" w:hAnsi="Calibri" w:eastAsia="Calibri" w:cs="Calibri"/>
          <w:sz w:val="28"/>
          <w:szCs w:val="28"/>
        </w:rPr>
      </w:pPr>
      <w:r>
        <w:rPr>
          <w:rFonts w:ascii="Calibri" w:hAnsi="Calibri" w:eastAsia="Calibri" w:cs="Calibri"/>
          <w:sz w:val="28"/>
          <w:szCs w:val="28"/>
          <w:rtl w:val="0"/>
        </w:rPr>
        <w:t>display(im)</w:t>
      </w:r>
    </w:p>
    <w:p>
      <w:pPr>
        <w:spacing w:before="0" w:line="240" w:lineRule="auto"/>
        <w:rPr>
          <w:rFonts w:ascii="Calibri" w:hAnsi="Calibri" w:eastAsia="Calibri" w:cs="Calibri"/>
          <w:sz w:val="20"/>
          <w:szCs w:val="20"/>
        </w:rPr>
      </w:pPr>
    </w:p>
    <w:p>
      <w:pPr>
        <w:spacing w:before="0" w:line="240" w:lineRule="auto"/>
        <w:rPr>
          <w:rFonts w:ascii="Calibri" w:hAnsi="Calibri" w:eastAsia="Calibri" w:cs="Calibri"/>
          <w:sz w:val="20"/>
          <w:szCs w:val="20"/>
        </w:rPr>
      </w:pPr>
    </w:p>
    <w:p>
      <w:pPr>
        <w:spacing w:before="0" w:line="240" w:lineRule="auto"/>
        <w:rPr>
          <w:rFonts w:ascii="Calibri" w:hAnsi="Calibri" w:eastAsia="Calibri" w:cs="Calibri"/>
          <w:sz w:val="20"/>
          <w:szCs w:val="20"/>
        </w:rPr>
      </w:pPr>
    </w:p>
    <w:p>
      <w:pPr>
        <w:spacing w:before="0" w:line="240" w:lineRule="auto"/>
        <w:rPr>
          <w:rFonts w:ascii="Calibri" w:hAnsi="Calibri" w:eastAsia="Calibri" w:cs="Calibri"/>
          <w:sz w:val="20"/>
          <w:szCs w:val="20"/>
        </w:rPr>
      </w:pPr>
    </w:p>
    <w:p>
      <w:pPr>
        <w:spacing w:before="0" w:line="240" w:lineRule="auto"/>
        <w:rPr>
          <w:rFonts w:ascii="Calibri" w:hAnsi="Calibri" w:eastAsia="Calibri" w:cs="Calibri"/>
          <w:sz w:val="20"/>
          <w:szCs w:val="20"/>
        </w:rPr>
      </w:pPr>
    </w:p>
    <w:p>
      <w:pPr>
        <w:spacing w:before="0" w:line="240" w:lineRule="auto"/>
        <w:rPr>
          <w:rFonts w:ascii="Calibri" w:hAnsi="Calibri" w:eastAsia="Calibri" w:cs="Calibri"/>
          <w:sz w:val="20"/>
          <w:szCs w:val="20"/>
        </w:rPr>
      </w:pPr>
    </w:p>
    <w:p>
      <w:pPr>
        <w:spacing w:before="0"/>
        <w:ind w:right="2170"/>
        <w:jc w:val="both"/>
        <w:rPr>
          <w:rFonts w:ascii="Calibri" w:hAnsi="Calibri" w:eastAsia="Calibri" w:cs="Calibri"/>
          <w:sz w:val="24"/>
          <w:szCs w:val="24"/>
        </w:rPr>
      </w:pPr>
    </w:p>
    <w:sectPr>
      <w:pgSz w:w="11906" w:h="16838"/>
      <w:pgMar w:top="1440" w:right="1440" w:bottom="1440" w:left="1440" w:header="720" w:footer="720" w:gutter="0"/>
      <w:cols w:equalWidth="0" w:num="1">
        <w:col w:w="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86"/>
    <w:family w:val="auto"/>
    <w:pitch w:val="default"/>
    <w:sig w:usb0="E0000287" w:usb1="40000013" w:usb2="0000000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jc w:val="left"/>
      <w:rPr>
        <w:sz w:val="18"/>
        <w:szCs w:val="18"/>
      </w:rPr>
    </w:pPr>
    <w:r>
      <w:rPr>
        <w:sz w:val="18"/>
        <w:szCs w:val="18"/>
      </w:rPr>
      <w:fldChar w:fldCharType="begin"/>
    </w:r>
    <w:r>
      <w:rPr>
        <w:sz w:val="18"/>
        <w:szCs w:val="18"/>
      </w:rPr>
      <w:instrText xml:space="preserve">PAGE</w:instrText>
    </w:r>
    <w:r>
      <w:rPr>
        <w:sz w:val="18"/>
        <w:szCs w:val="18"/>
      </w:rPr>
      <w:fldChar w:fldCharType="separate"/>
    </w:r>
    <w:r>
      <w:rPr>
        <w:sz w:val="18"/>
        <w:szCs w:val="18"/>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3"/>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B5E306ED"/>
    <w:multiLevelType w:val="multilevel"/>
    <w:tmpl w:val="B5E306E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C8879AEF"/>
    <w:multiLevelType w:val="multilevel"/>
    <w:tmpl w:val="C8879AEF"/>
    <w:lvl w:ilvl="0" w:tentative="0">
      <w:start w:val="1"/>
      <w:numFmt w:val="decimal"/>
      <w:lvlText w:val="[%1]"/>
      <w:lvlJc w:val="left"/>
      <w:pPr>
        <w:ind w:left="265" w:hanging="293"/>
      </w:pPr>
      <w:rPr>
        <w:rFonts w:ascii="Palatino Linotype" w:hAnsi="Palatino Linotype" w:eastAsia="Palatino Linotype" w:cs="Palatino Linotype"/>
        <w:sz w:val="20"/>
        <w:szCs w:val="20"/>
      </w:rPr>
    </w:lvl>
    <w:lvl w:ilvl="1" w:tentative="0">
      <w:start w:val="0"/>
      <w:numFmt w:val="bullet"/>
      <w:lvlText w:val="•"/>
      <w:lvlJc w:val="left"/>
      <w:pPr>
        <w:ind w:left="1114" w:hanging="292"/>
      </w:pPr>
    </w:lvl>
    <w:lvl w:ilvl="2" w:tentative="0">
      <w:start w:val="0"/>
      <w:numFmt w:val="bullet"/>
      <w:lvlText w:val="•"/>
      <w:lvlJc w:val="left"/>
      <w:pPr>
        <w:ind w:left="1968" w:hanging="293"/>
      </w:pPr>
    </w:lvl>
    <w:lvl w:ilvl="3" w:tentative="0">
      <w:start w:val="0"/>
      <w:numFmt w:val="bullet"/>
      <w:lvlText w:val="•"/>
      <w:lvlJc w:val="left"/>
      <w:pPr>
        <w:ind w:left="2822" w:hanging="293"/>
      </w:pPr>
    </w:lvl>
    <w:lvl w:ilvl="4" w:tentative="0">
      <w:start w:val="0"/>
      <w:numFmt w:val="bullet"/>
      <w:lvlText w:val="•"/>
      <w:lvlJc w:val="left"/>
      <w:pPr>
        <w:ind w:left="3676" w:hanging="293"/>
      </w:pPr>
    </w:lvl>
    <w:lvl w:ilvl="5" w:tentative="0">
      <w:start w:val="0"/>
      <w:numFmt w:val="bullet"/>
      <w:lvlText w:val="•"/>
      <w:lvlJc w:val="left"/>
      <w:pPr>
        <w:ind w:left="4530" w:hanging="293"/>
      </w:pPr>
    </w:lvl>
    <w:lvl w:ilvl="6" w:tentative="0">
      <w:start w:val="0"/>
      <w:numFmt w:val="bullet"/>
      <w:lvlText w:val="•"/>
      <w:lvlJc w:val="left"/>
      <w:pPr>
        <w:ind w:left="5384" w:hanging="293"/>
      </w:pPr>
    </w:lvl>
    <w:lvl w:ilvl="7" w:tentative="0">
      <w:start w:val="0"/>
      <w:numFmt w:val="bullet"/>
      <w:lvlText w:val="•"/>
      <w:lvlJc w:val="left"/>
      <w:pPr>
        <w:ind w:left="6238" w:hanging="293"/>
      </w:pPr>
    </w:lvl>
    <w:lvl w:ilvl="8" w:tentative="0">
      <w:start w:val="0"/>
      <w:numFmt w:val="bullet"/>
      <w:lvlText w:val="•"/>
      <w:lvlJc w:val="left"/>
      <w:pPr>
        <w:ind w:left="7092" w:hanging="292"/>
      </w:pPr>
    </w:lvl>
  </w:abstractNum>
  <w:abstractNum w:abstractNumId="4">
    <w:nsid w:val="CF092B84"/>
    <w:multiLevelType w:val="multilevel"/>
    <w:tmpl w:val="CF092B84"/>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0053208E"/>
    <w:multiLevelType w:val="multilevel"/>
    <w:tmpl w:val="0053208E"/>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0248C179"/>
    <w:multiLevelType w:val="multilevel"/>
    <w:tmpl w:val="0248C179"/>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03D62ECE"/>
    <w:multiLevelType w:val="multilevel"/>
    <w:tmpl w:val="03D62EC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8">
    <w:nsid w:val="25B654F3"/>
    <w:multiLevelType w:val="multilevel"/>
    <w:tmpl w:val="25B654F3"/>
    <w:lvl w:ilvl="0" w:tentative="0">
      <w:start w:val="1"/>
      <w:numFmt w:val="decimal"/>
      <w:lvlText w:val="%1."/>
      <w:lvlJc w:val="left"/>
      <w:pPr>
        <w:ind w:left="10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9">
    <w:nsid w:val="2A8F537B"/>
    <w:multiLevelType w:val="multilevel"/>
    <w:tmpl w:val="2A8F537B"/>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0">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5A241D34"/>
    <w:multiLevelType w:val="multilevel"/>
    <w:tmpl w:val="5A241D34"/>
    <w:lvl w:ilvl="0" w:tentative="0">
      <w:start w:val="4"/>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2">
    <w:nsid w:val="72183CF9"/>
    <w:multiLevelType w:val="multilevel"/>
    <w:tmpl w:val="72183CF9"/>
    <w:lvl w:ilvl="0" w:tentative="0">
      <w:start w:val="2"/>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5"/>
  </w:num>
  <w:num w:numId="2">
    <w:abstractNumId w:val="4"/>
  </w:num>
  <w:num w:numId="3">
    <w:abstractNumId w:val="10"/>
  </w:num>
  <w:num w:numId="4">
    <w:abstractNumId w:val="2"/>
  </w:num>
  <w:num w:numId="5">
    <w:abstractNumId w:val="1"/>
  </w:num>
  <w:num w:numId="6">
    <w:abstractNumId w:val="7"/>
  </w:num>
  <w:num w:numId="7">
    <w:abstractNumId w:val="8"/>
  </w:num>
  <w:num w:numId="8">
    <w:abstractNumId w:val="12"/>
  </w:num>
  <w:num w:numId="9">
    <w:abstractNumId w:val="6"/>
  </w:num>
  <w:num w:numId="10">
    <w:abstractNumId w:val="0"/>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compatSetting w:name="compatibilityMode" w:uri="http://schemas.microsoft.com/office/word" w:val="15"/>
  </w:compat>
  <w:rsids>
    <w:rsidRoot w:val="00000000"/>
    <w:rsid w:val="3E2B5F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Palatino Linotype" w:hAnsi="Palatino Linotype" w:eastAsia="Palatino Linotype" w:cs="Palatino Linotype"/>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Palatino Linotype" w:hAnsi="Palatino Linotype" w:eastAsia="Palatino Linotype" w:cs="Palatino Linotype"/>
      <w:sz w:val="22"/>
      <w:szCs w:val="22"/>
      <w:lang w:val="en-IN"/>
    </w:rPr>
  </w:style>
  <w:style w:type="paragraph" w:styleId="2">
    <w:name w:val="heading 1"/>
    <w:basedOn w:val="1"/>
    <w:next w:val="1"/>
    <w:uiPriority w:val="0"/>
    <w:pPr>
      <w:ind w:left="265"/>
    </w:pPr>
    <w:rPr>
      <w:rFonts w:ascii="Palatino Linotype" w:hAnsi="Palatino Linotype" w:eastAsia="Palatino Linotype" w:cs="Palatino Linotype"/>
      <w:b/>
      <w:sz w:val="32"/>
      <w:szCs w:val="32"/>
    </w:rPr>
  </w:style>
  <w:style w:type="paragraph" w:styleId="3">
    <w:name w:val="heading 2"/>
    <w:basedOn w:val="1"/>
    <w:next w:val="1"/>
    <w:uiPriority w:val="0"/>
    <w:pPr>
      <w:ind w:left="1108" w:right="1106"/>
      <w:jc w:val="center"/>
    </w:pPr>
    <w:rPr>
      <w:rFonts w:ascii="Palatino Linotype" w:hAnsi="Palatino Linotype" w:eastAsia="Palatino Linotype" w:cs="Palatino Linotype"/>
      <w:sz w:val="28"/>
      <w:szCs w:val="28"/>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spacing w:before="480" w:after="120"/>
    </w:pPr>
    <w:rPr>
      <w:b/>
      <w:sz w:val="72"/>
      <w:szCs w:val="72"/>
    </w:rPr>
  </w:style>
  <w:style w:type="table" w:customStyle="1" w:styleId="12">
    <w:name w:val="Table Normal1"/>
    <w:uiPriority w:val="0"/>
  </w:style>
  <w:style w:type="table" w:customStyle="1" w:styleId="13">
    <w:name w:val="_Style 10"/>
    <w:basedOn w:val="12"/>
    <w:uiPriority w:val="0"/>
    <w:pPr>
      <w:widowControl w:val="0"/>
      <w:jc w:val="both"/>
    </w:p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Office_10.2.0.7636_F1E327BC-269C-435d-A152-05C5408002CA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2019-12-17T07:12:23Z</dcterms:created>
  <dc:creator>Pranshu</dc:creator>
  <cp:lastModifiedBy>Pranshu Sood</cp:lastModifiedBy>
  <dcterms:modified xsi:type="dcterms:W3CDTF">2019-12-17T07:14:02Z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